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3BF16" w14:textId="77777777" w:rsidR="00223E90" w:rsidRPr="00ED7985" w:rsidRDefault="00E86CC0" w:rsidP="008F0CDE">
      <w:pPr>
        <w:pStyle w:val="FAU-Brieftext"/>
        <w:rPr>
          <w:lang w:val="en-US"/>
        </w:rPr>
      </w:pPr>
      <w:r w:rsidRPr="00ED7985">
        <w:rPr>
          <w:lang w:val="en-US"/>
        </w:rPr>
        <w:t>z</w:t>
      </w:r>
      <w:r w:rsidR="00223E90" w:rsidRPr="00ED7985">
        <w:rPr>
          <w:lang w:val="en-US"/>
        </w:rPr>
        <w:t>0</w:t>
      </w:r>
    </w:p>
    <w:p w14:paraId="25469678" w14:textId="77777777" w:rsidR="00223E90" w:rsidRPr="00ED7985" w:rsidRDefault="00223E90" w:rsidP="008F0CDE">
      <w:pPr>
        <w:pStyle w:val="FAU-Brieftext"/>
        <w:rPr>
          <w:lang w:val="en-US"/>
        </w:rPr>
      </w:pPr>
    </w:p>
    <w:p w14:paraId="20074D84" w14:textId="77777777" w:rsidR="00223E90" w:rsidRPr="00ED7985" w:rsidRDefault="00223E90" w:rsidP="008F0CDE">
      <w:pPr>
        <w:pStyle w:val="FAU-Brieftext"/>
        <w:rPr>
          <w:lang w:val="en-US"/>
        </w:rPr>
      </w:pPr>
    </w:p>
    <w:p w14:paraId="53358536" w14:textId="77777777" w:rsidR="00223E90" w:rsidRPr="00ED7985" w:rsidRDefault="00223E90" w:rsidP="008F0CDE">
      <w:pPr>
        <w:pStyle w:val="FAU-Brieftext"/>
        <w:rPr>
          <w:lang w:val="en-US"/>
        </w:rPr>
      </w:pPr>
    </w:p>
    <w:p w14:paraId="474454AA" w14:textId="77777777" w:rsidR="00223E90" w:rsidRPr="00ED7985" w:rsidRDefault="00223E90" w:rsidP="008F0CDE">
      <w:pPr>
        <w:pStyle w:val="FAU-Brieftext"/>
        <w:rPr>
          <w:lang w:val="en-US"/>
        </w:rPr>
      </w:pPr>
    </w:p>
    <w:p w14:paraId="2370D4C0" w14:textId="77777777" w:rsidR="00223E90" w:rsidRPr="00ED7985" w:rsidRDefault="00223E90" w:rsidP="008F0CDE">
      <w:pPr>
        <w:pStyle w:val="FAU-Brieftext"/>
        <w:rPr>
          <w:lang w:val="en-US"/>
        </w:rPr>
      </w:pPr>
    </w:p>
    <w:p w14:paraId="3A9E9F2B" w14:textId="77777777" w:rsidR="0046585D" w:rsidRPr="00ED7985" w:rsidRDefault="0046585D" w:rsidP="008F0CDE">
      <w:pPr>
        <w:pStyle w:val="FAU-Brieftext"/>
        <w:rPr>
          <w:lang w:val="en-US"/>
        </w:rPr>
      </w:pPr>
    </w:p>
    <w:p w14:paraId="724D1128" w14:textId="77777777" w:rsidR="0046585D" w:rsidRPr="00ED7985" w:rsidRDefault="0046585D" w:rsidP="008F0CDE">
      <w:pPr>
        <w:pStyle w:val="FAU-Brieftext"/>
        <w:rPr>
          <w:lang w:val="en-US"/>
        </w:rPr>
      </w:pPr>
    </w:p>
    <w:p w14:paraId="5C7BBB8E" w14:textId="77777777" w:rsidR="00FF221B" w:rsidRDefault="00FF221B" w:rsidP="00FF221B">
      <w:pPr>
        <w:rPr>
          <w:b/>
          <w:lang w:val="en-US"/>
        </w:rPr>
      </w:pPr>
    </w:p>
    <w:p w14:paraId="5EC95157" w14:textId="377D498F" w:rsidR="00FF221B" w:rsidRDefault="00912499" w:rsidP="00FF221B">
      <w:pPr>
        <w:rPr>
          <w:b/>
          <w:lang w:val="en-US"/>
        </w:rPr>
      </w:pPr>
      <w:r w:rsidRPr="0080454A"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0" wp14:anchorId="230569A6" wp14:editId="76FDE016">
                <wp:simplePos x="0" y="0"/>
                <wp:positionH relativeFrom="page">
                  <wp:posOffset>5353050</wp:posOffset>
                </wp:positionH>
                <wp:positionV relativeFrom="page">
                  <wp:posOffset>1876425</wp:posOffset>
                </wp:positionV>
                <wp:extent cx="1880870" cy="1790700"/>
                <wp:effectExtent l="0" t="0" r="5080" b="0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870" cy="179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144372" w14:textId="77777777" w:rsidR="00431021" w:rsidRPr="00825245" w:rsidRDefault="00431021" w:rsidP="0036653F">
                            <w:pPr>
                              <w:autoSpaceDE w:val="0"/>
                              <w:autoSpaceDN w:val="0"/>
                              <w:adjustRightInd w:val="0"/>
                              <w:spacing w:after="0" w:line="208" w:lineRule="exact"/>
                              <w:rPr>
                                <w:rFonts w:cs="Arial"/>
                                <w:b/>
                                <w:bCs/>
                                <w:kern w:val="16"/>
                                <w:sz w:val="16"/>
                                <w:szCs w:val="16"/>
                              </w:rPr>
                            </w:pPr>
                            <w:r w:rsidRPr="00825245">
                              <w:rPr>
                                <w:rFonts w:cs="Arial"/>
                                <w:b/>
                                <w:bCs/>
                                <w:kern w:val="16"/>
                                <w:sz w:val="16"/>
                                <w:szCs w:val="16"/>
                              </w:rPr>
                              <w:t xml:space="preserve">Department für </w:t>
                            </w:r>
                            <w:r w:rsidR="0036653F">
                              <w:rPr>
                                <w:rFonts w:cs="Arial"/>
                                <w:b/>
                                <w:bCs/>
                                <w:kern w:val="16"/>
                                <w:sz w:val="16"/>
                                <w:szCs w:val="16"/>
                              </w:rPr>
                              <w:t>Informatik</w:t>
                            </w:r>
                          </w:p>
                          <w:p w14:paraId="546C662C" w14:textId="77777777" w:rsidR="00431021" w:rsidRPr="00825245" w:rsidRDefault="0036653F" w:rsidP="0036653F">
                            <w:pPr>
                              <w:autoSpaceDE w:val="0"/>
                              <w:autoSpaceDN w:val="0"/>
                              <w:adjustRightInd w:val="0"/>
                              <w:spacing w:after="0" w:line="208" w:lineRule="exact"/>
                              <w:rPr>
                                <w:rFonts w:cs="Arial"/>
                                <w:kern w:val="16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kern w:val="16"/>
                                <w:sz w:val="16"/>
                                <w:szCs w:val="16"/>
                              </w:rPr>
                              <w:t>Professur</w:t>
                            </w:r>
                            <w:r w:rsidR="00431021" w:rsidRPr="00825245">
                              <w:rPr>
                                <w:rFonts w:cs="Arial"/>
                                <w:b/>
                                <w:bCs/>
                                <w:kern w:val="16"/>
                                <w:sz w:val="16"/>
                                <w:szCs w:val="16"/>
                              </w:rPr>
                              <w:t xml:space="preserve"> für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kern w:val="16"/>
                                <w:sz w:val="16"/>
                                <w:szCs w:val="16"/>
                              </w:rPr>
                              <w:t>Höchstleistungsrechnen</w:t>
                            </w:r>
                            <w:r w:rsidR="00431021" w:rsidRPr="00825245">
                              <w:rPr>
                                <w:rFonts w:cs="Arial"/>
                                <w:b/>
                                <w:bCs/>
                                <w:kern w:val="16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D988644" w14:textId="77777777" w:rsidR="00431021" w:rsidRPr="00825245" w:rsidRDefault="00431021" w:rsidP="002A653E">
                            <w:pPr>
                              <w:autoSpaceDE w:val="0"/>
                              <w:autoSpaceDN w:val="0"/>
                              <w:adjustRightInd w:val="0"/>
                              <w:spacing w:after="0" w:line="208" w:lineRule="exact"/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</w:pPr>
                            <w:r w:rsidRPr="00825245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  <w:t xml:space="preserve">Prof. Dr. </w:t>
                            </w:r>
                            <w:proofErr w:type="spellStart"/>
                            <w:r w:rsidR="0036653F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  <w:t>rer</w:t>
                            </w:r>
                            <w:proofErr w:type="spellEnd"/>
                            <w:r w:rsidR="0036653F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  <w:t>. nat. Gerhard Wellein</w:t>
                            </w:r>
                          </w:p>
                          <w:p w14:paraId="3F63C834" w14:textId="77777777" w:rsidR="00431021" w:rsidRPr="00825245" w:rsidRDefault="00431021" w:rsidP="002A653E">
                            <w:pPr>
                              <w:autoSpaceDE w:val="0"/>
                              <w:autoSpaceDN w:val="0"/>
                              <w:adjustRightInd w:val="0"/>
                              <w:spacing w:after="0" w:line="120" w:lineRule="exact"/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</w:pPr>
                          </w:p>
                          <w:p w14:paraId="72044323" w14:textId="77777777" w:rsidR="001546DD" w:rsidRDefault="001546DD" w:rsidP="002A653E">
                            <w:pPr>
                              <w:autoSpaceDE w:val="0"/>
                              <w:autoSpaceDN w:val="0"/>
                              <w:adjustRightInd w:val="0"/>
                              <w:spacing w:after="0" w:line="208" w:lineRule="exact"/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  <w:t>c/o RRZE</w:t>
                            </w:r>
                          </w:p>
                          <w:p w14:paraId="28908429" w14:textId="77777777" w:rsidR="00431021" w:rsidRPr="00825245" w:rsidRDefault="0036653F" w:rsidP="002A653E">
                            <w:pPr>
                              <w:autoSpaceDE w:val="0"/>
                              <w:autoSpaceDN w:val="0"/>
                              <w:adjustRightInd w:val="0"/>
                              <w:spacing w:after="0" w:line="208" w:lineRule="exact"/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  <w:t>Martens</w:t>
                            </w:r>
                            <w:r w:rsidR="00431021" w:rsidRPr="00825245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  <w:t>straße</w:t>
                            </w:r>
                            <w:proofErr w:type="spellEnd"/>
                            <w:r w:rsidR="00431021" w:rsidRPr="00825245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546DD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  <w:t>1</w:t>
                            </w:r>
                            <w:r w:rsidR="00431021" w:rsidRPr="00825245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  <w:t>, 91058 Erlangen</w:t>
                            </w:r>
                          </w:p>
                          <w:p w14:paraId="4B2AE8D8" w14:textId="77777777" w:rsidR="00431021" w:rsidRPr="00825245" w:rsidRDefault="00431021" w:rsidP="002A653E">
                            <w:pPr>
                              <w:autoSpaceDE w:val="0"/>
                              <w:autoSpaceDN w:val="0"/>
                              <w:adjustRightInd w:val="0"/>
                              <w:spacing w:after="0" w:line="208" w:lineRule="exact"/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</w:pPr>
                            <w:r w:rsidRPr="00825245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  <w:t>Telefon +49 9131 85-2</w:t>
                            </w:r>
                            <w:r w:rsidR="0036653F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</w:rPr>
                              <w:t>8136</w:t>
                            </w:r>
                          </w:p>
                          <w:p w14:paraId="4833790A" w14:textId="77777777" w:rsidR="00431021" w:rsidRPr="00A80582" w:rsidRDefault="00431021" w:rsidP="002A653E">
                            <w:pPr>
                              <w:autoSpaceDE w:val="0"/>
                              <w:autoSpaceDN w:val="0"/>
                              <w:adjustRightInd w:val="0"/>
                              <w:spacing w:after="0" w:line="208" w:lineRule="exact"/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A80582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  <w:lang w:val="fr-FR"/>
                              </w:rPr>
                              <w:t xml:space="preserve">Fax +49 9131 </w:t>
                            </w:r>
                            <w:r w:rsidR="001546DD" w:rsidRPr="00A80582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  <w:lang w:val="fr-FR"/>
                              </w:rPr>
                              <w:t>302941</w:t>
                            </w:r>
                          </w:p>
                          <w:p w14:paraId="79B754EA" w14:textId="77777777" w:rsidR="00431021" w:rsidRPr="00A80582" w:rsidRDefault="001546DD" w:rsidP="002A653E">
                            <w:pPr>
                              <w:autoSpaceDE w:val="0"/>
                              <w:autoSpaceDN w:val="0"/>
                              <w:adjustRightInd w:val="0"/>
                              <w:spacing w:after="0" w:line="208" w:lineRule="exact"/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A80582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  <w:lang w:val="fr-FR"/>
                              </w:rPr>
                              <w:t>Gerhard.W</w:t>
                            </w:r>
                            <w:r w:rsidR="0036653F" w:rsidRPr="00A80582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  <w:lang w:val="fr-FR"/>
                              </w:rPr>
                              <w:t>ellein</w:t>
                            </w:r>
                            <w:r w:rsidR="00431021" w:rsidRPr="00A80582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  <w:lang w:val="fr-FR"/>
                              </w:rPr>
                              <w:t>@</w:t>
                            </w:r>
                            <w:r w:rsidR="0036653F" w:rsidRPr="00A80582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  <w:lang w:val="fr-FR"/>
                              </w:rPr>
                              <w:t>fau.de</w:t>
                            </w:r>
                          </w:p>
                          <w:p w14:paraId="09417E83" w14:textId="77777777" w:rsidR="00431021" w:rsidRPr="00A80582" w:rsidRDefault="00431021" w:rsidP="002A653E">
                            <w:pPr>
                              <w:spacing w:after="0" w:line="208" w:lineRule="exact"/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A80582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  <w:lang w:val="fr-FR"/>
                              </w:rPr>
                              <w:t>www.</w:t>
                            </w:r>
                            <w:r w:rsidR="001546DD" w:rsidRPr="00A80582"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  <w:lang w:val="fr-FR"/>
                              </w:rPr>
                              <w:t>hpc.informatik.uni-erlangen.de</w:t>
                            </w:r>
                          </w:p>
                          <w:p w14:paraId="309F117A" w14:textId="77777777" w:rsidR="00431021" w:rsidRPr="00A80582" w:rsidRDefault="00431021" w:rsidP="002A653E">
                            <w:pPr>
                              <w:autoSpaceDE w:val="0"/>
                              <w:autoSpaceDN w:val="0"/>
                              <w:adjustRightInd w:val="0"/>
                              <w:spacing w:after="0" w:line="120" w:lineRule="exact"/>
                              <w:rPr>
                                <w:rFonts w:cs="Arial"/>
                                <w:kern w:val="16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 w14:paraId="08518F59" w14:textId="77777777" w:rsidR="00431021" w:rsidRPr="00A80582" w:rsidRDefault="00431021" w:rsidP="002A653E">
                            <w:pPr>
                              <w:spacing w:after="0" w:line="208" w:lineRule="exact"/>
                              <w:rPr>
                                <w:kern w:val="16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 w14:paraId="3BF50BB8" w14:textId="1DAD955B" w:rsidR="00431021" w:rsidRPr="0036653F" w:rsidRDefault="0036653F" w:rsidP="0036653F">
                            <w:pPr>
                              <w:pStyle w:val="RRZEStandard"/>
                              <w:rPr>
                                <w:sz w:val="16"/>
                                <w:szCs w:val="16"/>
                              </w:rPr>
                            </w:pPr>
                            <w:r w:rsidRPr="0036653F">
                              <w:rPr>
                                <w:sz w:val="16"/>
                                <w:szCs w:val="16"/>
                              </w:rPr>
                              <w:t xml:space="preserve">Erlangen, </w:t>
                            </w:r>
                            <w:r w:rsidRPr="0036653F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6653F">
                              <w:rPr>
                                <w:sz w:val="16"/>
                                <w:szCs w:val="16"/>
                              </w:rPr>
                              <w:instrText xml:space="preserve"> </w:instrText>
                            </w:r>
                            <w:r w:rsidR="00EB5AE3">
                              <w:rPr>
                                <w:sz w:val="16"/>
                                <w:szCs w:val="16"/>
                              </w:rPr>
                              <w:instrText>TIME</w:instrText>
                            </w:r>
                            <w:r w:rsidRPr="0036653F">
                              <w:rPr>
                                <w:sz w:val="16"/>
                                <w:szCs w:val="16"/>
                              </w:rPr>
                              <w:instrText xml:space="preserve"> \@ "</w:instrText>
                            </w:r>
                            <w:r w:rsidR="00EB5AE3">
                              <w:rPr>
                                <w:sz w:val="16"/>
                                <w:szCs w:val="16"/>
                              </w:rPr>
                              <w:instrText>d. MMMM yyyy</w:instrText>
                            </w:r>
                            <w:r w:rsidRPr="0036653F">
                              <w:rPr>
                                <w:sz w:val="16"/>
                                <w:szCs w:val="16"/>
                              </w:rPr>
                              <w:instrText xml:space="preserve">" </w:instrText>
                            </w:r>
                            <w:r w:rsidRPr="0036653F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42493A">
                              <w:rPr>
                                <w:noProof/>
                                <w:sz w:val="16"/>
                                <w:szCs w:val="16"/>
                              </w:rPr>
                              <w:t>11. Juni 2019</w:t>
                            </w:r>
                            <w:r w:rsidRPr="0036653F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0569A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21.5pt;margin-top:147.75pt;width:148.1pt;height:14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" o:allowincell="f" o:allowoverlap="f" filled="f" stroked="f">
                <v:textbox inset="0,0,0,0">
                  <w:txbxContent>
                    <w:p w14:paraId="70144372" w14:textId="77777777" w:rsidR="00431021" w:rsidRPr="00825245" w:rsidRDefault="00431021" w:rsidP="0036653F">
                      <w:pPr>
                        <w:autoSpaceDE w:val="0"/>
                        <w:autoSpaceDN w:val="0"/>
                        <w:adjustRightInd w:val="0"/>
                        <w:spacing w:after="0" w:line="208" w:lineRule="exact"/>
                        <w:rPr>
                          <w:rFonts w:cs="Arial"/>
                          <w:b/>
                          <w:bCs/>
                          <w:kern w:val="16"/>
                          <w:sz w:val="16"/>
                          <w:szCs w:val="16"/>
                        </w:rPr>
                      </w:pPr>
                      <w:r w:rsidRPr="00825245">
                        <w:rPr>
                          <w:rFonts w:cs="Arial"/>
                          <w:b/>
                          <w:bCs/>
                          <w:kern w:val="16"/>
                          <w:sz w:val="16"/>
                          <w:szCs w:val="16"/>
                        </w:rPr>
                        <w:t xml:space="preserve">Department für </w:t>
                      </w:r>
                      <w:r w:rsidR="0036653F">
                        <w:rPr>
                          <w:rFonts w:cs="Arial"/>
                          <w:b/>
                          <w:bCs/>
                          <w:kern w:val="16"/>
                          <w:sz w:val="16"/>
                          <w:szCs w:val="16"/>
                        </w:rPr>
                        <w:t>Informatik</w:t>
                      </w:r>
                    </w:p>
                    <w:p w14:paraId="546C662C" w14:textId="77777777" w:rsidR="00431021" w:rsidRPr="00825245" w:rsidRDefault="0036653F" w:rsidP="0036653F">
                      <w:pPr>
                        <w:autoSpaceDE w:val="0"/>
                        <w:autoSpaceDN w:val="0"/>
                        <w:adjustRightInd w:val="0"/>
                        <w:spacing w:after="0" w:line="208" w:lineRule="exact"/>
                        <w:rPr>
                          <w:rFonts w:cs="Arial"/>
                          <w:kern w:val="16"/>
                          <w:sz w:val="12"/>
                          <w:szCs w:val="12"/>
                        </w:rPr>
                      </w:pPr>
                      <w:r>
                        <w:rPr>
                          <w:rFonts w:cs="Arial"/>
                          <w:b/>
                          <w:bCs/>
                          <w:kern w:val="16"/>
                          <w:sz w:val="16"/>
                          <w:szCs w:val="16"/>
                        </w:rPr>
                        <w:t>Professur</w:t>
                      </w:r>
                      <w:r w:rsidR="00431021" w:rsidRPr="00825245">
                        <w:rPr>
                          <w:rFonts w:cs="Arial"/>
                          <w:b/>
                          <w:bCs/>
                          <w:kern w:val="16"/>
                          <w:sz w:val="16"/>
                          <w:szCs w:val="16"/>
                        </w:rPr>
                        <w:t xml:space="preserve"> für </w:t>
                      </w:r>
                      <w:r>
                        <w:rPr>
                          <w:rFonts w:cs="Arial"/>
                          <w:b/>
                          <w:bCs/>
                          <w:kern w:val="16"/>
                          <w:sz w:val="16"/>
                          <w:szCs w:val="16"/>
                        </w:rPr>
                        <w:t>Höchstleistungsrechnen</w:t>
                      </w:r>
                      <w:r w:rsidR="00431021" w:rsidRPr="00825245">
                        <w:rPr>
                          <w:rFonts w:cs="Arial"/>
                          <w:b/>
                          <w:bCs/>
                          <w:kern w:val="16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D988644" w14:textId="77777777" w:rsidR="00431021" w:rsidRPr="00825245" w:rsidRDefault="00431021" w:rsidP="002A653E">
                      <w:pPr>
                        <w:autoSpaceDE w:val="0"/>
                        <w:autoSpaceDN w:val="0"/>
                        <w:adjustRightInd w:val="0"/>
                        <w:spacing w:after="0" w:line="208" w:lineRule="exact"/>
                        <w:rPr>
                          <w:rFonts w:cs="Arial"/>
                          <w:kern w:val="16"/>
                          <w:sz w:val="16"/>
                          <w:szCs w:val="16"/>
                        </w:rPr>
                      </w:pPr>
                      <w:r w:rsidRPr="00825245">
                        <w:rPr>
                          <w:rFonts w:cs="Arial"/>
                          <w:kern w:val="16"/>
                          <w:sz w:val="16"/>
                          <w:szCs w:val="16"/>
                        </w:rPr>
                        <w:t xml:space="preserve">Prof. Dr. </w:t>
                      </w:r>
                      <w:proofErr w:type="spellStart"/>
                      <w:r w:rsidR="0036653F">
                        <w:rPr>
                          <w:rFonts w:cs="Arial"/>
                          <w:kern w:val="16"/>
                          <w:sz w:val="16"/>
                          <w:szCs w:val="16"/>
                        </w:rPr>
                        <w:t>rer</w:t>
                      </w:r>
                      <w:proofErr w:type="spellEnd"/>
                      <w:r w:rsidR="0036653F">
                        <w:rPr>
                          <w:rFonts w:cs="Arial"/>
                          <w:kern w:val="16"/>
                          <w:sz w:val="16"/>
                          <w:szCs w:val="16"/>
                        </w:rPr>
                        <w:t>. nat. Gerhard Wellein</w:t>
                      </w:r>
                    </w:p>
                    <w:p w14:paraId="3F63C834" w14:textId="77777777" w:rsidR="00431021" w:rsidRPr="00825245" w:rsidRDefault="00431021" w:rsidP="002A653E">
                      <w:pPr>
                        <w:autoSpaceDE w:val="0"/>
                        <w:autoSpaceDN w:val="0"/>
                        <w:adjustRightInd w:val="0"/>
                        <w:spacing w:after="0" w:line="120" w:lineRule="exact"/>
                        <w:rPr>
                          <w:rFonts w:cs="Arial"/>
                          <w:kern w:val="16"/>
                          <w:sz w:val="16"/>
                          <w:szCs w:val="16"/>
                        </w:rPr>
                      </w:pPr>
                    </w:p>
                    <w:p w14:paraId="72044323" w14:textId="77777777" w:rsidR="001546DD" w:rsidRDefault="001546DD" w:rsidP="002A653E">
                      <w:pPr>
                        <w:autoSpaceDE w:val="0"/>
                        <w:autoSpaceDN w:val="0"/>
                        <w:adjustRightInd w:val="0"/>
                        <w:spacing w:after="0" w:line="208" w:lineRule="exact"/>
                        <w:rPr>
                          <w:rFonts w:cs="Arial"/>
                          <w:kern w:val="16"/>
                          <w:sz w:val="16"/>
                          <w:szCs w:val="16"/>
                        </w:rPr>
                      </w:pPr>
                      <w:r>
                        <w:rPr>
                          <w:rFonts w:cs="Arial"/>
                          <w:kern w:val="16"/>
                          <w:sz w:val="16"/>
                          <w:szCs w:val="16"/>
                        </w:rPr>
                        <w:t>c/o RRZE</w:t>
                      </w:r>
                    </w:p>
                    <w:p w14:paraId="28908429" w14:textId="77777777" w:rsidR="00431021" w:rsidRPr="00825245" w:rsidRDefault="0036653F" w:rsidP="002A653E">
                      <w:pPr>
                        <w:autoSpaceDE w:val="0"/>
                        <w:autoSpaceDN w:val="0"/>
                        <w:adjustRightInd w:val="0"/>
                        <w:spacing w:after="0" w:line="208" w:lineRule="exact"/>
                        <w:rPr>
                          <w:rFonts w:cs="Arial"/>
                          <w:kern w:val="16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cs="Arial"/>
                          <w:kern w:val="16"/>
                          <w:sz w:val="16"/>
                          <w:szCs w:val="16"/>
                        </w:rPr>
                        <w:t>Martens</w:t>
                      </w:r>
                      <w:r w:rsidR="00431021" w:rsidRPr="00825245">
                        <w:rPr>
                          <w:rFonts w:cs="Arial"/>
                          <w:kern w:val="16"/>
                          <w:sz w:val="16"/>
                          <w:szCs w:val="16"/>
                        </w:rPr>
                        <w:t>straße</w:t>
                      </w:r>
                      <w:proofErr w:type="spellEnd"/>
                      <w:r w:rsidR="00431021" w:rsidRPr="00825245">
                        <w:rPr>
                          <w:rFonts w:cs="Arial"/>
                          <w:kern w:val="16"/>
                          <w:sz w:val="16"/>
                          <w:szCs w:val="16"/>
                        </w:rPr>
                        <w:t xml:space="preserve"> </w:t>
                      </w:r>
                      <w:r w:rsidR="001546DD">
                        <w:rPr>
                          <w:rFonts w:cs="Arial"/>
                          <w:kern w:val="16"/>
                          <w:sz w:val="16"/>
                          <w:szCs w:val="16"/>
                        </w:rPr>
                        <w:t>1</w:t>
                      </w:r>
                      <w:r w:rsidR="00431021" w:rsidRPr="00825245">
                        <w:rPr>
                          <w:rFonts w:cs="Arial"/>
                          <w:kern w:val="16"/>
                          <w:sz w:val="16"/>
                          <w:szCs w:val="16"/>
                        </w:rPr>
                        <w:t>, 91058 Erlangen</w:t>
                      </w:r>
                    </w:p>
                    <w:p w14:paraId="4B2AE8D8" w14:textId="77777777" w:rsidR="00431021" w:rsidRPr="00825245" w:rsidRDefault="00431021" w:rsidP="002A653E">
                      <w:pPr>
                        <w:autoSpaceDE w:val="0"/>
                        <w:autoSpaceDN w:val="0"/>
                        <w:adjustRightInd w:val="0"/>
                        <w:spacing w:after="0" w:line="208" w:lineRule="exact"/>
                        <w:rPr>
                          <w:rFonts w:cs="Arial"/>
                          <w:kern w:val="16"/>
                          <w:sz w:val="16"/>
                          <w:szCs w:val="16"/>
                        </w:rPr>
                      </w:pPr>
                      <w:r w:rsidRPr="00825245">
                        <w:rPr>
                          <w:rFonts w:cs="Arial"/>
                          <w:kern w:val="16"/>
                          <w:sz w:val="16"/>
                          <w:szCs w:val="16"/>
                        </w:rPr>
                        <w:t>Telefon +49 9131 85-2</w:t>
                      </w:r>
                      <w:r w:rsidR="0036653F">
                        <w:rPr>
                          <w:rFonts w:cs="Arial"/>
                          <w:kern w:val="16"/>
                          <w:sz w:val="16"/>
                          <w:szCs w:val="16"/>
                        </w:rPr>
                        <w:t>8136</w:t>
                      </w:r>
                    </w:p>
                    <w:p w14:paraId="4833790A" w14:textId="77777777" w:rsidR="00431021" w:rsidRPr="00A80582" w:rsidRDefault="00431021" w:rsidP="002A653E">
                      <w:pPr>
                        <w:autoSpaceDE w:val="0"/>
                        <w:autoSpaceDN w:val="0"/>
                        <w:adjustRightInd w:val="0"/>
                        <w:spacing w:after="0" w:line="208" w:lineRule="exact"/>
                        <w:rPr>
                          <w:rFonts w:cs="Arial"/>
                          <w:kern w:val="16"/>
                          <w:sz w:val="16"/>
                          <w:szCs w:val="16"/>
                          <w:lang w:val="fr-FR"/>
                        </w:rPr>
                      </w:pPr>
                      <w:r w:rsidRPr="00A80582">
                        <w:rPr>
                          <w:rFonts w:cs="Arial"/>
                          <w:kern w:val="16"/>
                          <w:sz w:val="16"/>
                          <w:szCs w:val="16"/>
                          <w:lang w:val="fr-FR"/>
                        </w:rPr>
                        <w:t xml:space="preserve">Fax +49 9131 </w:t>
                      </w:r>
                      <w:r w:rsidR="001546DD" w:rsidRPr="00A80582">
                        <w:rPr>
                          <w:rFonts w:cs="Arial"/>
                          <w:kern w:val="16"/>
                          <w:sz w:val="16"/>
                          <w:szCs w:val="16"/>
                          <w:lang w:val="fr-FR"/>
                        </w:rPr>
                        <w:t>302941</w:t>
                      </w:r>
                    </w:p>
                    <w:p w14:paraId="79B754EA" w14:textId="77777777" w:rsidR="00431021" w:rsidRPr="00A80582" w:rsidRDefault="001546DD" w:rsidP="002A653E">
                      <w:pPr>
                        <w:autoSpaceDE w:val="0"/>
                        <w:autoSpaceDN w:val="0"/>
                        <w:adjustRightInd w:val="0"/>
                        <w:spacing w:after="0" w:line="208" w:lineRule="exact"/>
                        <w:rPr>
                          <w:rFonts w:cs="Arial"/>
                          <w:kern w:val="16"/>
                          <w:sz w:val="16"/>
                          <w:szCs w:val="16"/>
                          <w:lang w:val="fr-FR"/>
                        </w:rPr>
                      </w:pPr>
                      <w:r w:rsidRPr="00A80582">
                        <w:rPr>
                          <w:rFonts w:cs="Arial"/>
                          <w:kern w:val="16"/>
                          <w:sz w:val="16"/>
                          <w:szCs w:val="16"/>
                          <w:lang w:val="fr-FR"/>
                        </w:rPr>
                        <w:t>Gerhard.W</w:t>
                      </w:r>
                      <w:r w:rsidR="0036653F" w:rsidRPr="00A80582">
                        <w:rPr>
                          <w:rFonts w:cs="Arial"/>
                          <w:kern w:val="16"/>
                          <w:sz w:val="16"/>
                          <w:szCs w:val="16"/>
                          <w:lang w:val="fr-FR"/>
                        </w:rPr>
                        <w:t>ellein</w:t>
                      </w:r>
                      <w:r w:rsidR="00431021" w:rsidRPr="00A80582">
                        <w:rPr>
                          <w:rFonts w:cs="Arial"/>
                          <w:kern w:val="16"/>
                          <w:sz w:val="16"/>
                          <w:szCs w:val="16"/>
                          <w:lang w:val="fr-FR"/>
                        </w:rPr>
                        <w:t>@</w:t>
                      </w:r>
                      <w:r w:rsidR="0036653F" w:rsidRPr="00A80582">
                        <w:rPr>
                          <w:rFonts w:cs="Arial"/>
                          <w:kern w:val="16"/>
                          <w:sz w:val="16"/>
                          <w:szCs w:val="16"/>
                          <w:lang w:val="fr-FR"/>
                        </w:rPr>
                        <w:t>fau.de</w:t>
                      </w:r>
                    </w:p>
                    <w:p w14:paraId="09417E83" w14:textId="77777777" w:rsidR="00431021" w:rsidRPr="00A80582" w:rsidRDefault="00431021" w:rsidP="002A653E">
                      <w:pPr>
                        <w:spacing w:after="0" w:line="208" w:lineRule="exact"/>
                        <w:rPr>
                          <w:rFonts w:cs="Arial"/>
                          <w:kern w:val="16"/>
                          <w:sz w:val="16"/>
                          <w:szCs w:val="16"/>
                          <w:lang w:val="fr-FR"/>
                        </w:rPr>
                      </w:pPr>
                      <w:r w:rsidRPr="00A80582">
                        <w:rPr>
                          <w:rFonts w:cs="Arial"/>
                          <w:kern w:val="16"/>
                          <w:sz w:val="16"/>
                          <w:szCs w:val="16"/>
                          <w:lang w:val="fr-FR"/>
                        </w:rPr>
                        <w:t>www.</w:t>
                      </w:r>
                      <w:r w:rsidR="001546DD" w:rsidRPr="00A80582">
                        <w:rPr>
                          <w:rFonts w:cs="Arial"/>
                          <w:kern w:val="16"/>
                          <w:sz w:val="16"/>
                          <w:szCs w:val="16"/>
                          <w:lang w:val="fr-FR"/>
                        </w:rPr>
                        <w:t>hpc.informatik.uni-erlangen.de</w:t>
                      </w:r>
                    </w:p>
                    <w:p w14:paraId="309F117A" w14:textId="77777777" w:rsidR="00431021" w:rsidRPr="00A80582" w:rsidRDefault="00431021" w:rsidP="002A653E">
                      <w:pPr>
                        <w:autoSpaceDE w:val="0"/>
                        <w:autoSpaceDN w:val="0"/>
                        <w:adjustRightInd w:val="0"/>
                        <w:spacing w:after="0" w:line="120" w:lineRule="exact"/>
                        <w:rPr>
                          <w:rFonts w:cs="Arial"/>
                          <w:kern w:val="16"/>
                          <w:sz w:val="16"/>
                          <w:szCs w:val="16"/>
                          <w:lang w:val="fr-FR"/>
                        </w:rPr>
                      </w:pPr>
                    </w:p>
                    <w:p w14:paraId="08518F59" w14:textId="77777777" w:rsidR="00431021" w:rsidRPr="00A80582" w:rsidRDefault="00431021" w:rsidP="002A653E">
                      <w:pPr>
                        <w:spacing w:after="0" w:line="208" w:lineRule="exact"/>
                        <w:rPr>
                          <w:kern w:val="16"/>
                          <w:sz w:val="16"/>
                          <w:szCs w:val="16"/>
                          <w:lang w:val="fr-FR"/>
                        </w:rPr>
                      </w:pPr>
                    </w:p>
                    <w:p w14:paraId="3BF50BB8" w14:textId="1DAD955B" w:rsidR="00431021" w:rsidRPr="0036653F" w:rsidRDefault="0036653F" w:rsidP="0036653F">
                      <w:pPr>
                        <w:pStyle w:val="RRZEStandard"/>
                        <w:rPr>
                          <w:sz w:val="16"/>
                          <w:szCs w:val="16"/>
                        </w:rPr>
                      </w:pPr>
                      <w:r w:rsidRPr="0036653F">
                        <w:rPr>
                          <w:sz w:val="16"/>
                          <w:szCs w:val="16"/>
                        </w:rPr>
                        <w:t xml:space="preserve">Erlangen, </w:t>
                      </w:r>
                      <w:r w:rsidRPr="0036653F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36653F">
                        <w:rPr>
                          <w:sz w:val="16"/>
                          <w:szCs w:val="16"/>
                        </w:rPr>
                        <w:instrText xml:space="preserve"> </w:instrText>
                      </w:r>
                      <w:r w:rsidR="00EB5AE3">
                        <w:rPr>
                          <w:sz w:val="16"/>
                          <w:szCs w:val="16"/>
                        </w:rPr>
                        <w:instrText>TIME</w:instrText>
                      </w:r>
                      <w:r w:rsidRPr="0036653F">
                        <w:rPr>
                          <w:sz w:val="16"/>
                          <w:szCs w:val="16"/>
                        </w:rPr>
                        <w:instrText xml:space="preserve"> \@ "</w:instrText>
                      </w:r>
                      <w:r w:rsidR="00EB5AE3">
                        <w:rPr>
                          <w:sz w:val="16"/>
                          <w:szCs w:val="16"/>
                        </w:rPr>
                        <w:instrText>d. MMMM yyyy</w:instrText>
                      </w:r>
                      <w:r w:rsidRPr="0036653F">
                        <w:rPr>
                          <w:sz w:val="16"/>
                          <w:szCs w:val="16"/>
                        </w:rPr>
                        <w:instrText xml:space="preserve">" </w:instrText>
                      </w:r>
                      <w:r w:rsidRPr="0036653F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="0042493A">
                        <w:rPr>
                          <w:noProof/>
                          <w:sz w:val="16"/>
                          <w:szCs w:val="16"/>
                        </w:rPr>
                        <w:t>11. Juni 2019</w:t>
                      </w:r>
                      <w:r w:rsidRPr="0036653F">
                        <w:rPr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80454A"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7216" behindDoc="0" locked="1" layoutInCell="0" allowOverlap="0" wp14:anchorId="63B4BC4E" wp14:editId="25EE5C0C">
                <wp:simplePos x="0" y="0"/>
                <wp:positionH relativeFrom="page">
                  <wp:posOffset>899795</wp:posOffset>
                </wp:positionH>
                <wp:positionV relativeFrom="page">
                  <wp:posOffset>2067560</wp:posOffset>
                </wp:positionV>
                <wp:extent cx="3021965" cy="1126490"/>
                <wp:effectExtent l="0" t="0" r="635" b="3810"/>
                <wp:wrapNone/>
                <wp:docPr id="1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1965" cy="112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E2F5A6" w14:textId="444E1113" w:rsidR="00FF221B" w:rsidRDefault="00FF221B" w:rsidP="00FF22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="Calibri" w:hAnsi="Times New Roman"/>
                                <w:color w:val="auto"/>
                                <w:sz w:val="24"/>
                                <w:szCs w:val="24"/>
                                <w:lang w:val="en-US" w:eastAsia="de-DE"/>
                              </w:rPr>
                            </w:pPr>
                            <w:r w:rsidRPr="00FF221B">
                              <w:rPr>
                                <w:rFonts w:ascii="Times New Roman" w:eastAsia="Calibri" w:hAnsi="Times New Roman"/>
                                <w:color w:val="auto"/>
                                <w:sz w:val="24"/>
                                <w:szCs w:val="24"/>
                                <w:lang w:val="en-US" w:eastAsia="de-DE"/>
                              </w:rPr>
                              <w:t>Prof. David A Bader</w:t>
                            </w:r>
                          </w:p>
                          <w:p w14:paraId="48360585" w14:textId="77777777" w:rsidR="00FF221B" w:rsidRDefault="00FF221B" w:rsidP="00FF221B">
                            <w:pPr>
                              <w:rPr>
                                <w:rFonts w:ascii="Times New Roman" w:eastAsia="Calibri" w:hAnsi="Times New Roman"/>
                                <w:color w:val="auto"/>
                                <w:sz w:val="24"/>
                                <w:szCs w:val="24"/>
                                <w:lang w:val="en-US" w:eastAsia="de-DE"/>
                              </w:rPr>
                            </w:pPr>
                          </w:p>
                          <w:p w14:paraId="0A673BFF" w14:textId="72372291" w:rsidR="002E0944" w:rsidRPr="00FF221B" w:rsidRDefault="00FF221B" w:rsidP="00FF221B">
                            <w:pPr>
                              <w:rPr>
                                <w:rFonts w:ascii="Times New Roman" w:eastAsia="Calibri" w:hAnsi="Times New Roman"/>
                                <w:color w:val="auto"/>
                                <w:sz w:val="24"/>
                                <w:szCs w:val="24"/>
                                <w:lang w:val="en-US" w:eastAsia="de-DE"/>
                              </w:rPr>
                            </w:pPr>
                            <w:r w:rsidRPr="00FF221B">
                              <w:rPr>
                                <w:rFonts w:ascii="Times New Roman" w:eastAsia="Calibri" w:hAnsi="Times New Roman"/>
                                <w:color w:val="auto"/>
                                <w:sz w:val="24"/>
                                <w:szCs w:val="24"/>
                                <w:lang w:val="en-US" w:eastAsia="de-DE"/>
                              </w:rPr>
                              <w:t>Editor-in-Chief</w:t>
                            </w:r>
                            <w:r>
                              <w:rPr>
                                <w:rFonts w:ascii="Times New Roman" w:eastAsia="Calibri" w:hAnsi="Times New Roman"/>
                                <w:color w:val="auto"/>
                                <w:sz w:val="24"/>
                                <w:szCs w:val="24"/>
                                <w:lang w:val="en-US" w:eastAsia="de-D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Calibri" w:hAnsi="Times New Roman"/>
                                <w:color w:val="auto"/>
                                <w:sz w:val="24"/>
                                <w:szCs w:val="24"/>
                                <w:lang w:val="en-US" w:eastAsia="de-DE"/>
                              </w:rPr>
                              <w:br/>
                            </w:r>
                            <w:r w:rsidRPr="00FF221B">
                              <w:rPr>
                                <w:rFonts w:ascii="Times New Roman" w:eastAsia="Calibri" w:hAnsi="Times New Roman"/>
                                <w:color w:val="auto"/>
                                <w:sz w:val="24"/>
                                <w:szCs w:val="24"/>
                                <w:lang w:val="en-US" w:eastAsia="de-DE"/>
                              </w:rPr>
                              <w:t>ACM T</w:t>
                            </w:r>
                            <w:r>
                              <w:rPr>
                                <w:rFonts w:ascii="Times New Roman" w:eastAsia="Calibri" w:hAnsi="Times New Roman"/>
                                <w:color w:val="auto"/>
                                <w:sz w:val="24"/>
                                <w:szCs w:val="24"/>
                                <w:lang w:val="en-US" w:eastAsia="de-DE"/>
                              </w:rPr>
                              <w:t>ransactions on Parallel Computing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4BC4E" id="Text Box 10" o:spid="_x0000_s1027" type="#_x0000_t202" style="position:absolute;margin-left:70.85pt;margin-top:162.8pt;width:237.95pt;height:88.7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" o:allowincell="f" o:allowoverlap="f" stroked="f">
                <v:textbox inset="0,0,0,0">
                  <w:txbxContent>
                    <w:p w14:paraId="47E2F5A6" w14:textId="444E1113" w:rsidR="00FF221B" w:rsidRDefault="00FF221B" w:rsidP="00FF22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="Calibri" w:hAnsi="Times New Roman"/>
                          <w:color w:val="auto"/>
                          <w:sz w:val="24"/>
                          <w:szCs w:val="24"/>
                          <w:lang w:val="en-US" w:eastAsia="de-DE"/>
                        </w:rPr>
                      </w:pPr>
                      <w:r w:rsidRPr="00FF221B">
                        <w:rPr>
                          <w:rFonts w:ascii="Times New Roman" w:eastAsia="Calibri" w:hAnsi="Times New Roman"/>
                          <w:color w:val="auto"/>
                          <w:sz w:val="24"/>
                          <w:szCs w:val="24"/>
                          <w:lang w:val="en-US" w:eastAsia="de-DE"/>
                        </w:rPr>
                        <w:t>Prof. David A Bader</w:t>
                      </w:r>
                    </w:p>
                    <w:p w14:paraId="48360585" w14:textId="77777777" w:rsidR="00FF221B" w:rsidRDefault="00FF221B" w:rsidP="00FF221B">
                      <w:pPr>
                        <w:rPr>
                          <w:rFonts w:ascii="Times New Roman" w:eastAsia="Calibri" w:hAnsi="Times New Roman"/>
                          <w:color w:val="auto"/>
                          <w:sz w:val="24"/>
                          <w:szCs w:val="24"/>
                          <w:lang w:val="en-US" w:eastAsia="de-DE"/>
                        </w:rPr>
                      </w:pPr>
                    </w:p>
                    <w:p w14:paraId="0A673BFF" w14:textId="72372291" w:rsidR="002E0944" w:rsidRPr="00FF221B" w:rsidRDefault="00FF221B" w:rsidP="00FF221B">
                      <w:pPr>
                        <w:rPr>
                          <w:rFonts w:ascii="Times New Roman" w:eastAsia="Calibri" w:hAnsi="Times New Roman"/>
                          <w:color w:val="auto"/>
                          <w:sz w:val="24"/>
                          <w:szCs w:val="24"/>
                          <w:lang w:val="en-US" w:eastAsia="de-DE"/>
                        </w:rPr>
                      </w:pPr>
                      <w:r w:rsidRPr="00FF221B">
                        <w:rPr>
                          <w:rFonts w:ascii="Times New Roman" w:eastAsia="Calibri" w:hAnsi="Times New Roman"/>
                          <w:color w:val="auto"/>
                          <w:sz w:val="24"/>
                          <w:szCs w:val="24"/>
                          <w:lang w:val="en-US" w:eastAsia="de-DE"/>
                        </w:rPr>
                        <w:t>Editor-in-Chief</w:t>
                      </w:r>
                      <w:r>
                        <w:rPr>
                          <w:rFonts w:ascii="Times New Roman" w:eastAsia="Calibri" w:hAnsi="Times New Roman"/>
                          <w:color w:val="auto"/>
                          <w:sz w:val="24"/>
                          <w:szCs w:val="24"/>
                          <w:lang w:val="en-US" w:eastAsia="de-DE"/>
                        </w:rPr>
                        <w:t xml:space="preserve"> </w:t>
                      </w:r>
                      <w:r>
                        <w:rPr>
                          <w:rFonts w:ascii="Times New Roman" w:eastAsia="Calibri" w:hAnsi="Times New Roman"/>
                          <w:color w:val="auto"/>
                          <w:sz w:val="24"/>
                          <w:szCs w:val="24"/>
                          <w:lang w:val="en-US" w:eastAsia="de-DE"/>
                        </w:rPr>
                        <w:br/>
                      </w:r>
                      <w:r w:rsidRPr="00FF221B">
                        <w:rPr>
                          <w:rFonts w:ascii="Times New Roman" w:eastAsia="Calibri" w:hAnsi="Times New Roman"/>
                          <w:color w:val="auto"/>
                          <w:sz w:val="24"/>
                          <w:szCs w:val="24"/>
                          <w:lang w:val="en-US" w:eastAsia="de-DE"/>
                        </w:rPr>
                        <w:t>ACM T</w:t>
                      </w:r>
                      <w:r>
                        <w:rPr>
                          <w:rFonts w:ascii="Times New Roman" w:eastAsia="Calibri" w:hAnsi="Times New Roman"/>
                          <w:color w:val="auto"/>
                          <w:sz w:val="24"/>
                          <w:szCs w:val="24"/>
                          <w:lang w:val="en-US" w:eastAsia="de-DE"/>
                        </w:rPr>
                        <w:t>ransactions on Parallel Computing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FF221B" w:rsidRPr="00FF221B">
        <w:rPr>
          <w:b/>
          <w:lang w:val="en-US"/>
        </w:rPr>
        <w:t xml:space="preserve">Manuscript </w:t>
      </w:r>
      <w:r w:rsidR="00FF221B">
        <w:rPr>
          <w:b/>
          <w:lang w:val="en-US"/>
        </w:rPr>
        <w:t xml:space="preserve">submission to the ACM Transactions on Parallel Computing </w:t>
      </w:r>
    </w:p>
    <w:p w14:paraId="5167EEF2" w14:textId="77777777" w:rsidR="00AD46C3" w:rsidRPr="00FF221B" w:rsidRDefault="00AD46C3" w:rsidP="006F153C">
      <w:pPr>
        <w:pStyle w:val="FAU-Brieftext"/>
        <w:rPr>
          <w:szCs w:val="22"/>
          <w:lang w:val="en-US"/>
        </w:rPr>
      </w:pPr>
    </w:p>
    <w:p w14:paraId="589E468E" w14:textId="0D176316" w:rsidR="00DF0C20" w:rsidRDefault="00FF221B" w:rsidP="006F153C">
      <w:pPr>
        <w:pStyle w:val="FAU-Brieftext"/>
        <w:rPr>
          <w:szCs w:val="22"/>
          <w:lang w:val="en-US"/>
        </w:rPr>
      </w:pPr>
      <w:r w:rsidRPr="00FF221B">
        <w:rPr>
          <w:szCs w:val="22"/>
          <w:lang w:val="en-US"/>
        </w:rPr>
        <w:t>Dear Prof. Bader</w:t>
      </w:r>
      <w:r w:rsidR="00DF0C20" w:rsidRPr="00FF221B">
        <w:rPr>
          <w:szCs w:val="22"/>
          <w:lang w:val="en-US"/>
        </w:rPr>
        <w:t>,</w:t>
      </w:r>
    </w:p>
    <w:p w14:paraId="5540E95B" w14:textId="364521E6" w:rsidR="00FF221B" w:rsidRDefault="00FF221B" w:rsidP="006F153C">
      <w:pPr>
        <w:pStyle w:val="FAU-Brieftext"/>
        <w:rPr>
          <w:szCs w:val="22"/>
          <w:lang w:val="en-US"/>
        </w:rPr>
      </w:pPr>
    </w:p>
    <w:p w14:paraId="5AC419A8" w14:textId="05BAED03" w:rsidR="00FF221B" w:rsidRPr="00FF221B" w:rsidRDefault="00FF221B" w:rsidP="00FF221B">
      <w:pPr>
        <w:pStyle w:val="FAU-Brieftext"/>
        <w:rPr>
          <w:szCs w:val="22"/>
          <w:lang w:val="en-US"/>
        </w:rPr>
      </w:pPr>
      <w:r>
        <w:rPr>
          <w:szCs w:val="22"/>
          <w:lang w:val="en-US"/>
        </w:rPr>
        <w:t>Please find attached</w:t>
      </w:r>
      <w:r w:rsidRPr="00FF221B">
        <w:rPr>
          <w:szCs w:val="22"/>
          <w:lang w:val="en-US"/>
        </w:rPr>
        <w:t xml:space="preserve"> our manuscript titled</w:t>
      </w:r>
    </w:p>
    <w:p w14:paraId="76185B2E" w14:textId="2B9698A3" w:rsidR="00FF221B" w:rsidRPr="00FF221B" w:rsidRDefault="00FF221B" w:rsidP="005E4C2A">
      <w:pPr>
        <w:pStyle w:val="FAU-Brieftext"/>
        <w:jc w:val="center"/>
        <w:rPr>
          <w:szCs w:val="22"/>
          <w:lang w:val="en-US"/>
        </w:rPr>
      </w:pPr>
      <w:r w:rsidRPr="00FF221B">
        <w:rPr>
          <w:szCs w:val="22"/>
          <w:lang w:val="en-US"/>
        </w:rPr>
        <w:t>“Recursive Algebraic Coloring Technique for Hardware-Efficient</w:t>
      </w:r>
      <w:r>
        <w:rPr>
          <w:szCs w:val="22"/>
          <w:lang w:val="en-US"/>
        </w:rPr>
        <w:t xml:space="preserve"> </w:t>
      </w:r>
      <w:r w:rsidR="005E4C2A">
        <w:rPr>
          <w:szCs w:val="22"/>
          <w:lang w:val="en-US"/>
        </w:rPr>
        <w:br/>
      </w:r>
      <w:r w:rsidRPr="00FF221B">
        <w:rPr>
          <w:szCs w:val="22"/>
          <w:lang w:val="en-US"/>
        </w:rPr>
        <w:t>Symmetric Sparse Matrix-Vector Multiplication”</w:t>
      </w:r>
    </w:p>
    <w:p w14:paraId="0906E5CE" w14:textId="2320DAD2" w:rsidR="00172965" w:rsidRDefault="005E4C2A" w:rsidP="00FF221B">
      <w:pPr>
        <w:pStyle w:val="FAU-Brieftext"/>
        <w:rPr>
          <w:szCs w:val="22"/>
          <w:lang w:val="en-US"/>
        </w:rPr>
      </w:pPr>
      <w:r>
        <w:rPr>
          <w:szCs w:val="22"/>
          <w:lang w:val="en-US"/>
        </w:rPr>
        <w:t>b</w:t>
      </w:r>
      <w:r w:rsidR="00FF221B" w:rsidRPr="00FF221B">
        <w:rPr>
          <w:szCs w:val="22"/>
          <w:lang w:val="en-US"/>
        </w:rPr>
        <w:t>y</w:t>
      </w:r>
      <w:r w:rsidR="00FF221B">
        <w:rPr>
          <w:szCs w:val="22"/>
          <w:lang w:val="en-US"/>
        </w:rPr>
        <w:t xml:space="preserve"> Christie Louis Alappat, Georg Hager, </w:t>
      </w:r>
      <w:r w:rsidR="00172965">
        <w:rPr>
          <w:szCs w:val="22"/>
          <w:lang w:val="en-US"/>
        </w:rPr>
        <w:t xml:space="preserve">Olaf Schenk, Jonas </w:t>
      </w:r>
      <w:proofErr w:type="spellStart"/>
      <w:r w:rsidR="00172965">
        <w:rPr>
          <w:szCs w:val="22"/>
          <w:lang w:val="en-US"/>
        </w:rPr>
        <w:t>Thies</w:t>
      </w:r>
      <w:proofErr w:type="spellEnd"/>
      <w:r w:rsidR="00172965">
        <w:rPr>
          <w:szCs w:val="22"/>
          <w:lang w:val="en-US"/>
        </w:rPr>
        <w:t xml:space="preserve">, Achim </w:t>
      </w:r>
      <w:proofErr w:type="spellStart"/>
      <w:r w:rsidR="00172965">
        <w:rPr>
          <w:szCs w:val="22"/>
          <w:lang w:val="en-US"/>
        </w:rPr>
        <w:t>Basermann</w:t>
      </w:r>
      <w:proofErr w:type="spellEnd"/>
      <w:r w:rsidR="00172965">
        <w:rPr>
          <w:szCs w:val="22"/>
          <w:lang w:val="en-US"/>
        </w:rPr>
        <w:t xml:space="preserve">, Alan R. Bishop, Holger </w:t>
      </w:r>
      <w:proofErr w:type="spellStart"/>
      <w:r w:rsidR="00172965">
        <w:rPr>
          <w:szCs w:val="22"/>
          <w:lang w:val="en-US"/>
        </w:rPr>
        <w:t>Fehske</w:t>
      </w:r>
      <w:proofErr w:type="spellEnd"/>
      <w:r w:rsidR="00172965">
        <w:rPr>
          <w:szCs w:val="22"/>
          <w:lang w:val="en-US"/>
        </w:rPr>
        <w:t xml:space="preserve">, and Gerhard </w:t>
      </w:r>
      <w:proofErr w:type="spellStart"/>
      <w:r w:rsidR="00172965">
        <w:rPr>
          <w:szCs w:val="22"/>
          <w:lang w:val="en-US"/>
        </w:rPr>
        <w:t>Wellein</w:t>
      </w:r>
      <w:proofErr w:type="spellEnd"/>
      <w:r w:rsidR="00FF221B" w:rsidRPr="00FF221B">
        <w:rPr>
          <w:szCs w:val="22"/>
          <w:lang w:val="en-US"/>
        </w:rPr>
        <w:t xml:space="preserve">, which we would like to submit for consideration as a regular </w:t>
      </w:r>
      <w:r w:rsidR="00E27831">
        <w:rPr>
          <w:szCs w:val="22"/>
          <w:lang w:val="en-US"/>
        </w:rPr>
        <w:t>article</w:t>
      </w:r>
      <w:r w:rsidR="00FF221B" w:rsidRPr="00FF221B">
        <w:rPr>
          <w:szCs w:val="22"/>
          <w:lang w:val="en-US"/>
        </w:rPr>
        <w:t xml:space="preserve"> in the ACM Transactions on Parallel Computing.</w:t>
      </w:r>
    </w:p>
    <w:p w14:paraId="0795CEE5" w14:textId="31C236DD" w:rsidR="00C647D2" w:rsidRDefault="00172965" w:rsidP="00C647D2">
      <w:pPr>
        <w:pStyle w:val="FAU-Brieftext"/>
        <w:rPr>
          <w:szCs w:val="22"/>
          <w:lang w:val="en-US"/>
        </w:rPr>
      </w:pPr>
      <w:r>
        <w:rPr>
          <w:szCs w:val="22"/>
          <w:lang w:val="en-US"/>
        </w:rPr>
        <w:t>In this work</w:t>
      </w:r>
      <w:r w:rsidRPr="00172965">
        <w:rPr>
          <w:szCs w:val="22"/>
          <w:lang w:val="en-US"/>
        </w:rPr>
        <w:t xml:space="preserve">, we propose a novel coloring algorithm which </w:t>
      </w:r>
      <w:r>
        <w:rPr>
          <w:szCs w:val="22"/>
          <w:lang w:val="en-US"/>
        </w:rPr>
        <w:t xml:space="preserve">is motivated by hardware constraints of modern compute nodes and thus </w:t>
      </w:r>
      <w:r w:rsidRPr="00172965">
        <w:rPr>
          <w:szCs w:val="22"/>
          <w:lang w:val="en-US"/>
        </w:rPr>
        <w:t>eliminates the shortcomings of</w:t>
      </w:r>
      <w:r w:rsidR="00E27831">
        <w:rPr>
          <w:szCs w:val="22"/>
          <w:lang w:val="en-US"/>
        </w:rPr>
        <w:t xml:space="preserve"> </w:t>
      </w:r>
      <w:r w:rsidRPr="00172965">
        <w:rPr>
          <w:szCs w:val="22"/>
          <w:lang w:val="en-US"/>
        </w:rPr>
        <w:t>previous coloring methods in terms of hardware efficiency and parallelization overhead.</w:t>
      </w:r>
      <w:r>
        <w:rPr>
          <w:szCs w:val="22"/>
          <w:lang w:val="en-US"/>
        </w:rPr>
        <w:t xml:space="preserve"> Though our method is generally applicable to distance-k colorings we validate its hardware efficiency by applying it to the thread-level parallelization of symmetric sparse matrix vector multiplication</w:t>
      </w:r>
      <w:r w:rsidR="00C647D2">
        <w:rPr>
          <w:szCs w:val="22"/>
          <w:lang w:val="en-US"/>
        </w:rPr>
        <w:t xml:space="preserve"> (</w:t>
      </w:r>
      <w:proofErr w:type="spellStart"/>
      <w:r w:rsidR="00C647D2">
        <w:rPr>
          <w:szCs w:val="22"/>
          <w:lang w:val="en-US"/>
        </w:rPr>
        <w:t>SymmSpMV</w:t>
      </w:r>
      <w:proofErr w:type="spellEnd"/>
      <w:r w:rsidR="00C647D2">
        <w:rPr>
          <w:szCs w:val="22"/>
          <w:lang w:val="en-US"/>
        </w:rPr>
        <w:t>)</w:t>
      </w:r>
      <w:r>
        <w:rPr>
          <w:szCs w:val="22"/>
          <w:lang w:val="en-US"/>
        </w:rPr>
        <w:t xml:space="preserve">. Using </w:t>
      </w:r>
      <w:r w:rsidR="00C647D2">
        <w:rPr>
          <w:szCs w:val="22"/>
          <w:lang w:val="en-US"/>
        </w:rPr>
        <w:t>the</w:t>
      </w:r>
      <w:r>
        <w:rPr>
          <w:szCs w:val="22"/>
          <w:lang w:val="en-US"/>
        </w:rPr>
        <w:t xml:space="preserve"> distance-2 coloring of the underlying sparse matrix</w:t>
      </w:r>
      <w:r w:rsidR="00C647D2">
        <w:rPr>
          <w:szCs w:val="22"/>
          <w:lang w:val="en-US"/>
        </w:rPr>
        <w:t xml:space="preserve"> provided by our method</w:t>
      </w:r>
      <w:r>
        <w:rPr>
          <w:szCs w:val="22"/>
          <w:lang w:val="en-US"/>
        </w:rPr>
        <w:t>, this important kernel can be efficiently parallelized</w:t>
      </w:r>
      <w:r w:rsidR="00C647D2">
        <w:rPr>
          <w:szCs w:val="22"/>
          <w:lang w:val="en-US"/>
        </w:rPr>
        <w:t xml:space="preserve">. We find that our approach substantially outperforms both parallelization of </w:t>
      </w:r>
      <w:proofErr w:type="spellStart"/>
      <w:r w:rsidR="00C647D2">
        <w:rPr>
          <w:szCs w:val="22"/>
          <w:lang w:val="en-US"/>
        </w:rPr>
        <w:t>SymmSpMV</w:t>
      </w:r>
      <w:proofErr w:type="spellEnd"/>
      <w:r w:rsidR="00C647D2">
        <w:rPr>
          <w:szCs w:val="22"/>
          <w:lang w:val="en-US"/>
        </w:rPr>
        <w:t xml:space="preserve"> using standard colorings and </w:t>
      </w:r>
      <w:r w:rsidR="00E27831">
        <w:rPr>
          <w:szCs w:val="22"/>
          <w:lang w:val="en-US"/>
        </w:rPr>
        <w:t xml:space="preserve">the </w:t>
      </w:r>
      <w:r w:rsidR="00486F34">
        <w:rPr>
          <w:szCs w:val="22"/>
          <w:lang w:val="en-US"/>
        </w:rPr>
        <w:t>widely used</w:t>
      </w:r>
      <w:r w:rsidR="00C647D2">
        <w:rPr>
          <w:szCs w:val="22"/>
          <w:lang w:val="en-US"/>
        </w:rPr>
        <w:t xml:space="preserve"> </w:t>
      </w:r>
      <w:proofErr w:type="spellStart"/>
      <w:r w:rsidR="00C647D2">
        <w:rPr>
          <w:szCs w:val="22"/>
          <w:lang w:val="en-US"/>
        </w:rPr>
        <w:t>SymmSpMV</w:t>
      </w:r>
      <w:proofErr w:type="spellEnd"/>
      <w:r w:rsidR="00CA3C7E">
        <w:rPr>
          <w:szCs w:val="22"/>
          <w:lang w:val="en-US"/>
        </w:rPr>
        <w:t xml:space="preserve"> i</w:t>
      </w:r>
      <w:r w:rsidR="00C647D2">
        <w:rPr>
          <w:szCs w:val="22"/>
          <w:lang w:val="en-US"/>
        </w:rPr>
        <w:t>mplementation provided by Intel in its</w:t>
      </w:r>
      <w:r w:rsidR="00E27831">
        <w:rPr>
          <w:szCs w:val="22"/>
          <w:lang w:val="en-US"/>
        </w:rPr>
        <w:t xml:space="preserve"> math kernel library (MKL)</w:t>
      </w:r>
      <w:r w:rsidR="00C647D2">
        <w:rPr>
          <w:szCs w:val="22"/>
          <w:lang w:val="en-US"/>
        </w:rPr>
        <w:t xml:space="preserve">. We validate our results across a set of 31 sparse symmetric matrices from various application areas and demonstrate its high hardware efficiency by comparison with a roofline type performance model for </w:t>
      </w:r>
      <w:proofErr w:type="spellStart"/>
      <w:r w:rsidR="00C647D2">
        <w:rPr>
          <w:szCs w:val="22"/>
          <w:lang w:val="en-US"/>
        </w:rPr>
        <w:t>SymmSpMV</w:t>
      </w:r>
      <w:proofErr w:type="spellEnd"/>
      <w:r w:rsidR="00C647D2">
        <w:rPr>
          <w:szCs w:val="22"/>
          <w:lang w:val="en-US"/>
        </w:rPr>
        <w:t xml:space="preserve">, which is also presented for the first time in this submission. Beyond the </w:t>
      </w:r>
      <w:proofErr w:type="spellStart"/>
      <w:r w:rsidR="00C647D2">
        <w:rPr>
          <w:szCs w:val="22"/>
          <w:lang w:val="en-US"/>
        </w:rPr>
        <w:t>SymmSpMV</w:t>
      </w:r>
      <w:proofErr w:type="spellEnd"/>
      <w:r w:rsidR="00C647D2">
        <w:rPr>
          <w:szCs w:val="22"/>
          <w:lang w:val="en-US"/>
        </w:rPr>
        <w:t xml:space="preserve"> kernel our coloring approach can of course also be used for hardware efficient parallelization of iterative solvers</w:t>
      </w:r>
      <w:r w:rsidR="00203EB3">
        <w:rPr>
          <w:szCs w:val="22"/>
          <w:lang w:val="en-US"/>
        </w:rPr>
        <w:t xml:space="preserve"> having</w:t>
      </w:r>
      <w:r w:rsidR="00C647D2">
        <w:rPr>
          <w:szCs w:val="22"/>
          <w:lang w:val="en-US"/>
        </w:rPr>
        <w:t xml:space="preserve"> dependencies such as Gauss-Seidel (distance-1) or </w:t>
      </w:r>
      <w:proofErr w:type="spellStart"/>
      <w:r w:rsidR="00C647D2">
        <w:rPr>
          <w:szCs w:val="22"/>
          <w:lang w:val="en-US"/>
        </w:rPr>
        <w:t>Kaczmar</w:t>
      </w:r>
      <w:r w:rsidR="00ED7985">
        <w:rPr>
          <w:szCs w:val="22"/>
          <w:lang w:val="en-US"/>
        </w:rPr>
        <w:t>z</w:t>
      </w:r>
      <w:proofErr w:type="spellEnd"/>
      <w:r w:rsidR="00C647D2">
        <w:rPr>
          <w:szCs w:val="22"/>
          <w:lang w:val="en-US"/>
        </w:rPr>
        <w:t xml:space="preserve"> (distance-2). Our method further does not rely on a specific storage format or is generally applicable to symmetric matrices, i.e.</w:t>
      </w:r>
      <w:r w:rsidR="00D67893">
        <w:rPr>
          <w:szCs w:val="22"/>
          <w:lang w:val="en-US"/>
        </w:rPr>
        <w:t>,</w:t>
      </w:r>
      <w:r w:rsidR="00C647D2">
        <w:rPr>
          <w:szCs w:val="22"/>
          <w:lang w:val="en-US"/>
        </w:rPr>
        <w:t xml:space="preserve"> undirected graphs. </w:t>
      </w:r>
    </w:p>
    <w:p w14:paraId="34B00D7E" w14:textId="663429C2" w:rsidR="00C647D2" w:rsidRPr="00D359D1" w:rsidRDefault="00C647D2" w:rsidP="00C647D2">
      <w:pPr>
        <w:pStyle w:val="FAU-Brieftext"/>
        <w:rPr>
          <w:szCs w:val="22"/>
          <w:lang w:val="en-US"/>
        </w:rPr>
      </w:pPr>
      <w:r>
        <w:rPr>
          <w:szCs w:val="22"/>
          <w:lang w:val="en-US"/>
        </w:rPr>
        <w:lastRenderedPageBreak/>
        <w:t xml:space="preserve">We believe </w:t>
      </w:r>
      <w:r w:rsidR="00D359D1">
        <w:rPr>
          <w:szCs w:val="22"/>
          <w:lang w:val="en-US"/>
        </w:rPr>
        <w:t xml:space="preserve">that our findings will be of broad interest to the readership of </w:t>
      </w:r>
      <w:r w:rsidR="00D359D1" w:rsidRPr="00D359D1">
        <w:rPr>
          <w:szCs w:val="22"/>
          <w:lang w:val="en-US"/>
        </w:rPr>
        <w:t>the ACM Transactions on Parallel Computin</w:t>
      </w:r>
      <w:r w:rsidR="00D359D1">
        <w:rPr>
          <w:szCs w:val="22"/>
          <w:lang w:val="en-US"/>
        </w:rPr>
        <w:t>g. Sparse iterative solvers on symmetric matrices are used in various application areas including classic disciplines like quantum physics and chemistry as well as new rapidly developing field</w:t>
      </w:r>
      <w:r w:rsidR="00E27831">
        <w:rPr>
          <w:szCs w:val="22"/>
          <w:lang w:val="en-US"/>
        </w:rPr>
        <w:t>s</w:t>
      </w:r>
      <w:r w:rsidR="00D359D1">
        <w:rPr>
          <w:szCs w:val="22"/>
          <w:lang w:val="en-US"/>
        </w:rPr>
        <w:t xml:space="preserve"> such as machine learning and social graph analysis. In contrast to general sparse matrix vector multiplication, the </w:t>
      </w:r>
      <w:proofErr w:type="spellStart"/>
      <w:r w:rsidR="00D359D1">
        <w:rPr>
          <w:szCs w:val="22"/>
          <w:lang w:val="en-US"/>
        </w:rPr>
        <w:t>SymmSpMV</w:t>
      </w:r>
      <w:proofErr w:type="spellEnd"/>
      <w:r w:rsidR="00D359D1">
        <w:rPr>
          <w:szCs w:val="22"/>
          <w:lang w:val="en-US"/>
        </w:rPr>
        <w:t xml:space="preserve"> kernel has only attracted little attention in the past decade. Efficient parallelization has to consider potential write conflicts if only a triangular part of the matrix is used. We demonstrate that our new approach is </w:t>
      </w:r>
      <w:r w:rsidR="00E27831">
        <w:rPr>
          <w:szCs w:val="22"/>
          <w:lang w:val="en-US"/>
        </w:rPr>
        <w:t xml:space="preserve">a </w:t>
      </w:r>
      <w:r w:rsidR="00A80582">
        <w:rPr>
          <w:szCs w:val="22"/>
          <w:lang w:val="en-US"/>
        </w:rPr>
        <w:t xml:space="preserve">promising contribution </w:t>
      </w:r>
      <w:r w:rsidR="0042493A">
        <w:rPr>
          <w:szCs w:val="22"/>
          <w:lang w:val="en-US"/>
        </w:rPr>
        <w:t xml:space="preserve">to </w:t>
      </w:r>
      <w:bookmarkStart w:id="0" w:name="_GoBack"/>
      <w:bookmarkEnd w:id="0"/>
      <w:r w:rsidR="00A80582">
        <w:rPr>
          <w:szCs w:val="22"/>
          <w:lang w:val="en-US"/>
        </w:rPr>
        <w:t>the solution of this</w:t>
      </w:r>
      <w:r w:rsidR="00D359D1">
        <w:rPr>
          <w:szCs w:val="22"/>
          <w:lang w:val="en-US"/>
        </w:rPr>
        <w:t xml:space="preserve"> problem. Moreover</w:t>
      </w:r>
      <w:r w:rsidR="00E27831">
        <w:rPr>
          <w:szCs w:val="22"/>
          <w:lang w:val="en-US"/>
        </w:rPr>
        <w:t>,</w:t>
      </w:r>
      <w:r w:rsidR="00D359D1">
        <w:rPr>
          <w:szCs w:val="22"/>
          <w:lang w:val="en-US"/>
        </w:rPr>
        <w:t xml:space="preserve"> the potential use of our coloring approach in iterative solver</w:t>
      </w:r>
      <w:r w:rsidR="00E27831">
        <w:rPr>
          <w:szCs w:val="22"/>
          <w:lang w:val="en-US"/>
        </w:rPr>
        <w:t>s</w:t>
      </w:r>
      <w:r w:rsidR="00D359D1">
        <w:rPr>
          <w:szCs w:val="22"/>
          <w:lang w:val="en-US"/>
        </w:rPr>
        <w:t xml:space="preserve"> or smoother</w:t>
      </w:r>
      <w:r w:rsidR="00E27831">
        <w:rPr>
          <w:szCs w:val="22"/>
          <w:lang w:val="en-US"/>
        </w:rPr>
        <w:t>s</w:t>
      </w:r>
      <w:r w:rsidR="00D359D1">
        <w:rPr>
          <w:szCs w:val="22"/>
          <w:lang w:val="en-US"/>
        </w:rPr>
        <w:t xml:space="preserve"> should attract </w:t>
      </w:r>
      <w:r w:rsidR="00E27831">
        <w:rPr>
          <w:szCs w:val="22"/>
          <w:lang w:val="en-US"/>
        </w:rPr>
        <w:t xml:space="preserve">additional interest in our work. </w:t>
      </w:r>
    </w:p>
    <w:p w14:paraId="4B059412" w14:textId="77777777" w:rsidR="00DF0C20" w:rsidRPr="00FF221B" w:rsidRDefault="00DF0C20" w:rsidP="00DF0C20">
      <w:pPr>
        <w:pStyle w:val="HTMLVorformatiert"/>
        <w:rPr>
          <w:rFonts w:ascii="Arial" w:hAnsi="Arial" w:cs="Arial"/>
          <w:sz w:val="22"/>
          <w:szCs w:val="22"/>
          <w:lang w:val="en-US"/>
        </w:rPr>
      </w:pPr>
    </w:p>
    <w:p w14:paraId="068B04B0" w14:textId="6AEB1E16" w:rsidR="005E4C2A" w:rsidRPr="00E27831" w:rsidRDefault="00E27831" w:rsidP="005E4C2A">
      <w:pPr>
        <w:pStyle w:val="FAU-Brieftext"/>
        <w:rPr>
          <w:szCs w:val="22"/>
          <w:lang w:val="en-US"/>
        </w:rPr>
      </w:pPr>
      <w:r w:rsidRPr="00E27831">
        <w:rPr>
          <w:szCs w:val="22"/>
          <w:lang w:val="en-US"/>
        </w:rPr>
        <w:t>This manuscript has not been published and is not under consideration for publication</w:t>
      </w:r>
      <w:r>
        <w:rPr>
          <w:szCs w:val="22"/>
          <w:lang w:val="en-US"/>
        </w:rPr>
        <w:t xml:space="preserve"> </w:t>
      </w:r>
      <w:r w:rsidRPr="00E27831">
        <w:rPr>
          <w:szCs w:val="22"/>
          <w:lang w:val="en-US"/>
        </w:rPr>
        <w:t xml:space="preserve">elsewhere. </w:t>
      </w:r>
      <w:r>
        <w:rPr>
          <w:szCs w:val="22"/>
          <w:lang w:val="en-US"/>
        </w:rPr>
        <w:t>Part of it has been presented by ou</w:t>
      </w:r>
      <w:r w:rsidR="005E4C2A">
        <w:rPr>
          <w:szCs w:val="22"/>
          <w:lang w:val="en-US"/>
        </w:rPr>
        <w:t>r</w:t>
      </w:r>
      <w:r>
        <w:rPr>
          <w:szCs w:val="22"/>
          <w:lang w:val="en-US"/>
        </w:rPr>
        <w:t xml:space="preserve"> lead author at the ACM Student Research Competition at SC18. As he won this competition, he submitted a </w:t>
      </w:r>
      <w:r w:rsidR="005E4C2A">
        <w:rPr>
          <w:szCs w:val="22"/>
          <w:lang w:val="en-US"/>
        </w:rPr>
        <w:t>5-page</w:t>
      </w:r>
      <w:r w:rsidRPr="00E27831">
        <w:rPr>
          <w:szCs w:val="22"/>
          <w:lang w:val="en-US"/>
        </w:rPr>
        <w:t xml:space="preserve"> summary of the </w:t>
      </w:r>
      <w:r>
        <w:rPr>
          <w:szCs w:val="22"/>
          <w:lang w:val="en-US"/>
        </w:rPr>
        <w:t>work to the</w:t>
      </w:r>
      <w:r w:rsidRPr="00E27831">
        <w:rPr>
          <w:szCs w:val="22"/>
          <w:lang w:val="en-US"/>
        </w:rPr>
        <w:t xml:space="preserve"> 2019 ACM Student Research Competition (SRC) grand finals</w:t>
      </w:r>
      <w:r>
        <w:rPr>
          <w:szCs w:val="22"/>
          <w:lang w:val="en-US"/>
        </w:rPr>
        <w:t xml:space="preserve">, where he </w:t>
      </w:r>
      <w:r w:rsidR="00A80582">
        <w:rPr>
          <w:szCs w:val="22"/>
          <w:lang w:val="en-US"/>
        </w:rPr>
        <w:t>came</w:t>
      </w:r>
      <w:r>
        <w:rPr>
          <w:szCs w:val="22"/>
          <w:lang w:val="en-US"/>
        </w:rPr>
        <w:t xml:space="preserve"> second place (see </w:t>
      </w:r>
      <w:r w:rsidR="005E4C2A" w:rsidRPr="005E4C2A">
        <w:rPr>
          <w:szCs w:val="22"/>
          <w:lang w:val="en-US"/>
        </w:rPr>
        <w:t>https://src.acm.org</w:t>
      </w:r>
      <w:r>
        <w:rPr>
          <w:szCs w:val="22"/>
          <w:lang w:val="en-US"/>
        </w:rPr>
        <w:t>)</w:t>
      </w:r>
      <w:r w:rsidR="005E4C2A">
        <w:rPr>
          <w:szCs w:val="22"/>
          <w:lang w:val="en-US"/>
        </w:rPr>
        <w:t xml:space="preserve">. However, this </w:t>
      </w:r>
      <w:r w:rsidR="00A80582">
        <w:rPr>
          <w:szCs w:val="22"/>
          <w:lang w:val="en-US"/>
        </w:rPr>
        <w:t>should not</w:t>
      </w:r>
      <w:r w:rsidR="005E4C2A" w:rsidRPr="00E27831">
        <w:rPr>
          <w:szCs w:val="22"/>
          <w:lang w:val="en-US"/>
        </w:rPr>
        <w:t xml:space="preserve"> conflict </w:t>
      </w:r>
      <w:r w:rsidR="005E4C2A">
        <w:rPr>
          <w:szCs w:val="22"/>
          <w:lang w:val="en-US"/>
        </w:rPr>
        <w:t xml:space="preserve">with the submission at hand </w:t>
      </w:r>
      <w:r w:rsidR="005E4C2A" w:rsidRPr="00E27831">
        <w:rPr>
          <w:szCs w:val="22"/>
          <w:lang w:val="en-US"/>
        </w:rPr>
        <w:t xml:space="preserve">as </w:t>
      </w:r>
      <w:r w:rsidR="005E4C2A">
        <w:rPr>
          <w:szCs w:val="22"/>
          <w:lang w:val="en-US"/>
        </w:rPr>
        <w:t xml:space="preserve">the ACM SRC report lacks any details on </w:t>
      </w:r>
      <w:r w:rsidR="00A80582">
        <w:rPr>
          <w:szCs w:val="22"/>
          <w:lang w:val="en-US"/>
        </w:rPr>
        <w:t xml:space="preserve">the </w:t>
      </w:r>
      <w:r w:rsidR="005E4C2A">
        <w:rPr>
          <w:szCs w:val="22"/>
          <w:lang w:val="en-US"/>
        </w:rPr>
        <w:t>implementation of the method, the performance model</w:t>
      </w:r>
      <w:r w:rsidR="00A80582">
        <w:rPr>
          <w:szCs w:val="22"/>
          <w:lang w:val="en-US"/>
        </w:rPr>
        <w:t>,</w:t>
      </w:r>
      <w:r w:rsidR="005E4C2A">
        <w:rPr>
          <w:szCs w:val="22"/>
          <w:lang w:val="en-US"/>
        </w:rPr>
        <w:t xml:space="preserve"> and the detailed performance analysis. </w:t>
      </w:r>
    </w:p>
    <w:p w14:paraId="3705E5B0" w14:textId="4609B733" w:rsidR="00E27831" w:rsidRDefault="00E27831" w:rsidP="00E27831">
      <w:pPr>
        <w:pStyle w:val="FAU-Brieftext"/>
        <w:rPr>
          <w:szCs w:val="22"/>
          <w:lang w:val="en-US"/>
        </w:rPr>
      </w:pPr>
    </w:p>
    <w:p w14:paraId="366CAE4A" w14:textId="58EE34BE" w:rsidR="005E4C2A" w:rsidRDefault="005E4C2A" w:rsidP="005E4C2A">
      <w:pPr>
        <w:pStyle w:val="FAU-Brieftext"/>
        <w:rPr>
          <w:lang w:val="en-US"/>
        </w:rPr>
      </w:pPr>
      <w:r w:rsidRPr="005E4C2A">
        <w:rPr>
          <w:lang w:val="en-US"/>
        </w:rPr>
        <w:t xml:space="preserve">If you feel that the manuscript is appropriate for your journal, we suggest Rich </w:t>
      </w:r>
      <w:proofErr w:type="spellStart"/>
      <w:r w:rsidRPr="005E4C2A">
        <w:rPr>
          <w:lang w:val="en-US"/>
        </w:rPr>
        <w:t>Vuduc</w:t>
      </w:r>
      <w:proofErr w:type="spellEnd"/>
      <w:r w:rsidRPr="005E4C2A">
        <w:rPr>
          <w:lang w:val="en-US"/>
        </w:rPr>
        <w:t xml:space="preserve"> from </w:t>
      </w:r>
      <w:r w:rsidR="00A80582">
        <w:rPr>
          <w:lang w:val="en-US"/>
        </w:rPr>
        <w:t xml:space="preserve">the </w:t>
      </w:r>
      <w:r w:rsidRPr="005E4C2A">
        <w:rPr>
          <w:lang w:val="en-US"/>
        </w:rPr>
        <w:t>Georgia Institute of</w:t>
      </w:r>
      <w:r>
        <w:rPr>
          <w:lang w:val="en-US"/>
        </w:rPr>
        <w:t xml:space="preserve"> </w:t>
      </w:r>
      <w:r w:rsidRPr="005E4C2A">
        <w:rPr>
          <w:lang w:val="en-US"/>
        </w:rPr>
        <w:t>Technology as the review (or associate) editor.</w:t>
      </w:r>
    </w:p>
    <w:p w14:paraId="6637726E" w14:textId="74FF9A1E" w:rsidR="005E4C2A" w:rsidRDefault="005E4C2A" w:rsidP="005E4C2A">
      <w:pPr>
        <w:pStyle w:val="FAU-Brieftext"/>
        <w:rPr>
          <w:lang w:val="en-US"/>
        </w:rPr>
      </w:pPr>
    </w:p>
    <w:p w14:paraId="00EF3CE4" w14:textId="44F0DC41" w:rsidR="005E4C2A" w:rsidRDefault="005E4C2A" w:rsidP="002E0944">
      <w:pPr>
        <w:pStyle w:val="FAU-Brieftext"/>
        <w:rPr>
          <w:lang w:val="en-US"/>
        </w:rPr>
      </w:pPr>
      <w:r w:rsidRPr="005E4C2A">
        <w:rPr>
          <w:lang w:val="en-US"/>
        </w:rPr>
        <w:t>Please address all correspondence to:</w:t>
      </w:r>
      <w:r>
        <w:rPr>
          <w:lang w:val="en-US"/>
        </w:rPr>
        <w:br/>
        <w:t xml:space="preserve">Christie Louis </w:t>
      </w:r>
      <w:proofErr w:type="spellStart"/>
      <w:r>
        <w:rPr>
          <w:lang w:val="en-US"/>
        </w:rPr>
        <w:t>Alappat</w:t>
      </w:r>
      <w:proofErr w:type="spellEnd"/>
      <w:r>
        <w:rPr>
          <w:lang w:val="en-US"/>
        </w:rPr>
        <w:br/>
        <w:t>RRZE</w:t>
      </w:r>
      <w:r>
        <w:rPr>
          <w:lang w:val="en-US"/>
        </w:rPr>
        <w:br/>
      </w:r>
      <w:proofErr w:type="spellStart"/>
      <w:r>
        <w:rPr>
          <w:lang w:val="en-US"/>
        </w:rPr>
        <w:t>Martensstrasse</w:t>
      </w:r>
      <w:proofErr w:type="spellEnd"/>
      <w:r>
        <w:rPr>
          <w:lang w:val="en-US"/>
        </w:rPr>
        <w:t xml:space="preserve"> 1</w:t>
      </w:r>
      <w:r>
        <w:rPr>
          <w:lang w:val="en-US"/>
        </w:rPr>
        <w:br/>
        <w:t>91058 Erlangen</w:t>
      </w:r>
      <w:r>
        <w:rPr>
          <w:lang w:val="en-US"/>
        </w:rPr>
        <w:br/>
        <w:t xml:space="preserve">E-mail: </w:t>
      </w:r>
      <w:r w:rsidRPr="005E4C2A">
        <w:rPr>
          <w:lang w:val="en-US"/>
        </w:rPr>
        <w:t>christie.alappat@fau.de</w:t>
      </w:r>
      <w:r>
        <w:rPr>
          <w:lang w:val="en-US"/>
        </w:rPr>
        <w:br/>
      </w:r>
    </w:p>
    <w:p w14:paraId="06FA8B0E" w14:textId="302E729A" w:rsidR="002E0944" w:rsidRPr="00FF221B" w:rsidRDefault="005E4C2A" w:rsidP="002E0944">
      <w:pPr>
        <w:pStyle w:val="FAU-Brieftext"/>
        <w:rPr>
          <w:lang w:val="en-US"/>
        </w:rPr>
      </w:pPr>
      <w:r w:rsidRPr="005E4C2A">
        <w:rPr>
          <w:lang w:val="en-US"/>
        </w:rPr>
        <w:t>All authors have approved the manuscript and agree with its submission to the ACM Transactions on Parallel Computing. We look forward to hearing from you at your earliest convenience.</w:t>
      </w:r>
    </w:p>
    <w:p w14:paraId="23A7DA9B" w14:textId="5AA0B708" w:rsidR="005E4C2A" w:rsidRPr="00ED7985" w:rsidRDefault="005E4C2A" w:rsidP="002E0944">
      <w:pPr>
        <w:pStyle w:val="FAU-Brieftext"/>
        <w:rPr>
          <w:lang w:val="en-US"/>
        </w:rPr>
      </w:pPr>
    </w:p>
    <w:p w14:paraId="629AA471" w14:textId="27E0B6ED" w:rsidR="005E4C2A" w:rsidRDefault="005E4C2A" w:rsidP="002E0944">
      <w:pPr>
        <w:pStyle w:val="FAU-Brieftext"/>
        <w:rPr>
          <w:lang w:val="en-US"/>
        </w:rPr>
      </w:pPr>
      <w:r w:rsidRPr="005E4C2A">
        <w:rPr>
          <w:lang w:val="en-US"/>
        </w:rPr>
        <w:t xml:space="preserve">Yours </w:t>
      </w:r>
      <w:r>
        <w:rPr>
          <w:lang w:val="en-US"/>
        </w:rPr>
        <w:t>sincerely,</w:t>
      </w:r>
    </w:p>
    <w:p w14:paraId="72D662D5" w14:textId="259A832F" w:rsidR="005E4C2A" w:rsidRDefault="005E4C2A" w:rsidP="002E0944">
      <w:pPr>
        <w:pStyle w:val="FAU-Brieftext"/>
        <w:rPr>
          <w:lang w:val="en-US"/>
        </w:rPr>
      </w:pPr>
    </w:p>
    <w:p w14:paraId="3E1ABE5A" w14:textId="673E7211" w:rsidR="00B97AC9" w:rsidRPr="00ED7985" w:rsidRDefault="005E4C2A" w:rsidP="008F0CDE">
      <w:pPr>
        <w:pStyle w:val="FAU-Brieftext"/>
        <w:rPr>
          <w:lang w:val="en-US"/>
        </w:rPr>
      </w:pPr>
      <w:r w:rsidRPr="00ED7985">
        <w:rPr>
          <w:szCs w:val="22"/>
          <w:lang w:val="en-US"/>
        </w:rPr>
        <w:t xml:space="preserve">Christie Louis Alappat, Georg Hager, Olaf Schenk, Jonas </w:t>
      </w:r>
      <w:proofErr w:type="spellStart"/>
      <w:r w:rsidRPr="00ED7985">
        <w:rPr>
          <w:szCs w:val="22"/>
          <w:lang w:val="en-US"/>
        </w:rPr>
        <w:t>Thies</w:t>
      </w:r>
      <w:proofErr w:type="spellEnd"/>
      <w:r w:rsidRPr="00ED7985">
        <w:rPr>
          <w:szCs w:val="22"/>
          <w:lang w:val="en-US"/>
        </w:rPr>
        <w:t xml:space="preserve">, Achim </w:t>
      </w:r>
      <w:proofErr w:type="spellStart"/>
      <w:r w:rsidRPr="00ED7985">
        <w:rPr>
          <w:szCs w:val="22"/>
          <w:lang w:val="en-US"/>
        </w:rPr>
        <w:t>Basermann</w:t>
      </w:r>
      <w:proofErr w:type="spellEnd"/>
      <w:r w:rsidRPr="00ED7985">
        <w:rPr>
          <w:szCs w:val="22"/>
          <w:lang w:val="en-US"/>
        </w:rPr>
        <w:t xml:space="preserve">, Alan R. Bishop, Holger </w:t>
      </w:r>
      <w:proofErr w:type="spellStart"/>
      <w:r w:rsidRPr="00ED7985">
        <w:rPr>
          <w:szCs w:val="22"/>
          <w:lang w:val="en-US"/>
        </w:rPr>
        <w:t>Fehske</w:t>
      </w:r>
      <w:proofErr w:type="spellEnd"/>
      <w:r w:rsidRPr="00ED7985">
        <w:rPr>
          <w:szCs w:val="22"/>
          <w:lang w:val="en-US"/>
        </w:rPr>
        <w:t xml:space="preserve">, and Gerhard </w:t>
      </w:r>
      <w:proofErr w:type="spellStart"/>
      <w:r w:rsidRPr="00ED7985">
        <w:rPr>
          <w:szCs w:val="22"/>
          <w:lang w:val="en-US"/>
        </w:rPr>
        <w:t>Wellein</w:t>
      </w:r>
      <w:proofErr w:type="spellEnd"/>
    </w:p>
    <w:sectPr w:rsidR="00B97AC9" w:rsidRPr="00ED7985" w:rsidSect="00CF326E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3260" w:right="1077" w:bottom="1701" w:left="1418" w:header="709" w:footer="709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FA092" w14:textId="77777777" w:rsidR="00EE70FF" w:rsidRDefault="00EE70FF" w:rsidP="003B726A">
      <w:pPr>
        <w:spacing w:after="0" w:line="240" w:lineRule="auto"/>
      </w:pPr>
      <w:r>
        <w:separator/>
      </w:r>
    </w:p>
  </w:endnote>
  <w:endnote w:type="continuationSeparator" w:id="0">
    <w:p w14:paraId="4048094F" w14:textId="77777777" w:rsidR="00EE70FF" w:rsidRDefault="00EE70FF" w:rsidP="003B7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F2567" w14:textId="77777777" w:rsidR="003866EE" w:rsidRPr="003866EE" w:rsidRDefault="003866EE" w:rsidP="003866EE">
    <w:pPr>
      <w:spacing w:after="0" w:line="240" w:lineRule="auto"/>
      <w:jc w:val="right"/>
      <w:rPr>
        <w:sz w:val="16"/>
        <w:szCs w:val="16"/>
      </w:rPr>
    </w:pPr>
    <w:r w:rsidRPr="003866EE">
      <w:rPr>
        <w:sz w:val="16"/>
        <w:szCs w:val="16"/>
      </w:rPr>
      <w:t xml:space="preserve">Seite </w:t>
    </w:r>
    <w:r w:rsidRPr="003866EE">
      <w:rPr>
        <w:sz w:val="16"/>
        <w:szCs w:val="16"/>
      </w:rPr>
      <w:fldChar w:fldCharType="begin"/>
    </w:r>
    <w:r w:rsidRPr="003866EE">
      <w:rPr>
        <w:sz w:val="16"/>
        <w:szCs w:val="16"/>
      </w:rPr>
      <w:instrText xml:space="preserve"> </w:instrText>
    </w:r>
    <w:r w:rsidR="00EB5AE3">
      <w:rPr>
        <w:sz w:val="16"/>
        <w:szCs w:val="16"/>
      </w:rPr>
      <w:instrText>PAGE</w:instrText>
    </w:r>
    <w:r w:rsidRPr="003866EE">
      <w:rPr>
        <w:sz w:val="16"/>
        <w:szCs w:val="16"/>
      </w:rPr>
      <w:instrText xml:space="preserve"> </w:instrText>
    </w:r>
    <w:r w:rsidRPr="003866EE">
      <w:rPr>
        <w:sz w:val="16"/>
        <w:szCs w:val="16"/>
      </w:rPr>
      <w:fldChar w:fldCharType="separate"/>
    </w:r>
    <w:r w:rsidR="00A80582">
      <w:rPr>
        <w:noProof/>
        <w:sz w:val="16"/>
        <w:szCs w:val="16"/>
      </w:rPr>
      <w:t>2</w:t>
    </w:r>
    <w:r w:rsidRPr="003866EE">
      <w:rPr>
        <w:sz w:val="16"/>
        <w:szCs w:val="16"/>
      </w:rPr>
      <w:fldChar w:fldCharType="end"/>
    </w:r>
    <w:r w:rsidRPr="003866EE">
      <w:rPr>
        <w:sz w:val="16"/>
        <w:szCs w:val="16"/>
      </w:rPr>
      <w:t xml:space="preserve"> von </w:t>
    </w:r>
    <w:r w:rsidRPr="003866EE">
      <w:rPr>
        <w:sz w:val="16"/>
        <w:szCs w:val="16"/>
      </w:rPr>
      <w:fldChar w:fldCharType="begin"/>
    </w:r>
    <w:r w:rsidRPr="003866EE">
      <w:rPr>
        <w:sz w:val="16"/>
        <w:szCs w:val="16"/>
      </w:rPr>
      <w:instrText xml:space="preserve"> </w:instrText>
    </w:r>
    <w:r w:rsidR="00EB5AE3">
      <w:rPr>
        <w:sz w:val="16"/>
        <w:szCs w:val="16"/>
      </w:rPr>
      <w:instrText>NUMPAGES</w:instrText>
    </w:r>
    <w:r w:rsidRPr="003866EE">
      <w:rPr>
        <w:sz w:val="16"/>
        <w:szCs w:val="16"/>
      </w:rPr>
      <w:instrText xml:space="preserve">  </w:instrText>
    </w:r>
    <w:r w:rsidRPr="003866EE">
      <w:rPr>
        <w:sz w:val="16"/>
        <w:szCs w:val="16"/>
      </w:rPr>
      <w:fldChar w:fldCharType="separate"/>
    </w:r>
    <w:r w:rsidR="00A80582">
      <w:rPr>
        <w:noProof/>
        <w:sz w:val="16"/>
        <w:szCs w:val="16"/>
      </w:rPr>
      <w:t>2</w:t>
    </w:r>
    <w:r w:rsidRPr="003866EE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01366" w14:textId="77777777" w:rsidR="00431021" w:rsidRDefault="00912499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3120" behindDoc="0" locked="1" layoutInCell="0" allowOverlap="0" wp14:anchorId="072FF05A" wp14:editId="552463C4">
              <wp:simplePos x="0" y="0"/>
              <wp:positionH relativeFrom="page">
                <wp:posOffset>5243830</wp:posOffset>
              </wp:positionH>
              <wp:positionV relativeFrom="page">
                <wp:posOffset>9847580</wp:posOffset>
              </wp:positionV>
              <wp:extent cx="2217420" cy="744220"/>
              <wp:effectExtent l="0" t="5080" r="6350" b="0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7420" cy="744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FE2260" w14:textId="77777777" w:rsidR="001546DD" w:rsidRDefault="00431021" w:rsidP="00764494">
                          <w:pPr>
                            <w:pStyle w:val="FAU-Besucheradresse"/>
                          </w:pPr>
                          <w:r w:rsidRPr="005A30B4">
                            <w:t>Besucheradresse:</w:t>
                          </w:r>
                        </w:p>
                        <w:p w14:paraId="3679A52D" w14:textId="77777777" w:rsidR="001546DD" w:rsidRPr="001546DD" w:rsidRDefault="001546DD" w:rsidP="001546DD">
                          <w:pPr>
                            <w:autoSpaceDE w:val="0"/>
                            <w:autoSpaceDN w:val="0"/>
                            <w:adjustRightInd w:val="0"/>
                            <w:spacing w:after="0" w:line="208" w:lineRule="exact"/>
                            <w:rPr>
                              <w:rFonts w:cs="Arial"/>
                              <w:kern w:val="16"/>
                              <w:sz w:val="15"/>
                              <w:szCs w:val="15"/>
                            </w:rPr>
                          </w:pPr>
                          <w:r w:rsidRPr="001546DD">
                            <w:rPr>
                              <w:rFonts w:cs="Arial"/>
                              <w:kern w:val="16"/>
                              <w:sz w:val="15"/>
                              <w:szCs w:val="15"/>
                            </w:rPr>
                            <w:t>Professur für Höchstleistungsrechnen</w:t>
                          </w:r>
                        </w:p>
                        <w:p w14:paraId="73C28331" w14:textId="77777777" w:rsidR="001546DD" w:rsidRDefault="001546DD" w:rsidP="001546DD">
                          <w:pPr>
                            <w:autoSpaceDE w:val="0"/>
                            <w:autoSpaceDN w:val="0"/>
                            <w:adjustRightInd w:val="0"/>
                            <w:spacing w:after="0" w:line="208" w:lineRule="exact"/>
                            <w:rPr>
                              <w:rFonts w:cs="Arial"/>
                              <w:kern w:val="16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Arial"/>
                              <w:kern w:val="16"/>
                              <w:sz w:val="15"/>
                              <w:szCs w:val="15"/>
                            </w:rPr>
                            <w:t xml:space="preserve">Wolfgang-Händler-Hochhaus, </w:t>
                          </w:r>
                          <w:r w:rsidRPr="001546DD">
                            <w:rPr>
                              <w:rFonts w:cs="Arial"/>
                              <w:kern w:val="16"/>
                              <w:sz w:val="15"/>
                              <w:szCs w:val="15"/>
                            </w:rPr>
                            <w:t>Raum 01.131</w:t>
                          </w:r>
                          <w:r>
                            <w:rPr>
                              <w:rFonts w:cs="Arial"/>
                              <w:kern w:val="16"/>
                              <w:sz w:val="15"/>
                              <w:szCs w:val="15"/>
                            </w:rPr>
                            <w:t xml:space="preserve">, </w:t>
                          </w:r>
                        </w:p>
                        <w:p w14:paraId="082FD276" w14:textId="77777777" w:rsidR="001546DD" w:rsidRPr="001546DD" w:rsidRDefault="001546DD" w:rsidP="001546DD">
                          <w:pPr>
                            <w:autoSpaceDE w:val="0"/>
                            <w:autoSpaceDN w:val="0"/>
                            <w:adjustRightInd w:val="0"/>
                            <w:spacing w:after="0" w:line="208" w:lineRule="exact"/>
                            <w:rPr>
                              <w:rFonts w:cs="Arial"/>
                              <w:kern w:val="16"/>
                              <w:sz w:val="15"/>
                              <w:szCs w:val="15"/>
                            </w:rPr>
                          </w:pPr>
                          <w:proofErr w:type="spellStart"/>
                          <w:r w:rsidRPr="001546DD">
                            <w:rPr>
                              <w:rFonts w:cs="Arial"/>
                              <w:kern w:val="16"/>
                              <w:sz w:val="15"/>
                              <w:szCs w:val="15"/>
                            </w:rPr>
                            <w:t>Martensstraße</w:t>
                          </w:r>
                          <w:proofErr w:type="spellEnd"/>
                          <w:r w:rsidRPr="001546DD">
                            <w:rPr>
                              <w:rFonts w:cs="Arial"/>
                              <w:kern w:val="16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kern w:val="16"/>
                              <w:sz w:val="15"/>
                              <w:szCs w:val="15"/>
                            </w:rPr>
                            <w:t>3</w:t>
                          </w:r>
                          <w:r w:rsidRPr="001546DD">
                            <w:rPr>
                              <w:rFonts w:cs="Arial"/>
                              <w:kern w:val="16"/>
                              <w:sz w:val="15"/>
                              <w:szCs w:val="15"/>
                            </w:rPr>
                            <w:t>, 91058 Erlangen</w:t>
                          </w:r>
                        </w:p>
                        <w:p w14:paraId="2DA99C76" w14:textId="77777777" w:rsidR="00431021" w:rsidRPr="002A653E" w:rsidRDefault="00431021" w:rsidP="00764494">
                          <w:pPr>
                            <w:pStyle w:val="FAU-Besucheradresse"/>
                          </w:pPr>
                          <w:r w:rsidRPr="005A30B4">
                            <w:b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2FF05A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5" type="#_x0000_t202" style="position:absolute;margin-left:412.9pt;margin-top:775.4pt;width:174.6pt;height:58.6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" o:allowincell="f" o:allowoverlap="f" stroked="f">
              <v:textbox inset="0,0,0,0">
                <w:txbxContent>
                  <w:p w14:paraId="3EFE2260" w14:textId="77777777" w:rsidR="001546DD" w:rsidRDefault="00431021" w:rsidP="00764494">
                    <w:pPr>
                      <w:pStyle w:val="FAU-Besucheradresse"/>
                    </w:pPr>
                    <w:r w:rsidRPr="005A30B4">
                      <w:t>Besucheradresse:</w:t>
                    </w:r>
                  </w:p>
                  <w:p w14:paraId="3679A52D" w14:textId="77777777" w:rsidR="001546DD" w:rsidRPr="001546DD" w:rsidRDefault="001546DD" w:rsidP="001546DD">
                    <w:pPr>
                      <w:autoSpaceDE w:val="0"/>
                      <w:autoSpaceDN w:val="0"/>
                      <w:adjustRightInd w:val="0"/>
                      <w:spacing w:after="0" w:line="208" w:lineRule="exact"/>
                      <w:rPr>
                        <w:rFonts w:cs="Arial"/>
                        <w:kern w:val="16"/>
                        <w:sz w:val="15"/>
                        <w:szCs w:val="15"/>
                      </w:rPr>
                    </w:pPr>
                    <w:r w:rsidRPr="001546DD">
                      <w:rPr>
                        <w:rFonts w:cs="Arial"/>
                        <w:kern w:val="16"/>
                        <w:sz w:val="15"/>
                        <w:szCs w:val="15"/>
                      </w:rPr>
                      <w:t>Professur für Höchstleistungsrechnen</w:t>
                    </w:r>
                  </w:p>
                  <w:p w14:paraId="73C28331" w14:textId="77777777" w:rsidR="001546DD" w:rsidRDefault="001546DD" w:rsidP="001546DD">
                    <w:pPr>
                      <w:autoSpaceDE w:val="0"/>
                      <w:autoSpaceDN w:val="0"/>
                      <w:adjustRightInd w:val="0"/>
                      <w:spacing w:after="0" w:line="208" w:lineRule="exact"/>
                      <w:rPr>
                        <w:rFonts w:cs="Arial"/>
                        <w:kern w:val="16"/>
                        <w:sz w:val="15"/>
                        <w:szCs w:val="15"/>
                      </w:rPr>
                    </w:pPr>
                    <w:r>
                      <w:rPr>
                        <w:rFonts w:cs="Arial"/>
                        <w:kern w:val="16"/>
                        <w:sz w:val="15"/>
                        <w:szCs w:val="15"/>
                      </w:rPr>
                      <w:t xml:space="preserve">Wolfgang-Händler-Hochhaus, </w:t>
                    </w:r>
                    <w:r w:rsidRPr="001546DD">
                      <w:rPr>
                        <w:rFonts w:cs="Arial"/>
                        <w:kern w:val="16"/>
                        <w:sz w:val="15"/>
                        <w:szCs w:val="15"/>
                      </w:rPr>
                      <w:t>Raum 01.131</w:t>
                    </w:r>
                    <w:r>
                      <w:rPr>
                        <w:rFonts w:cs="Arial"/>
                        <w:kern w:val="16"/>
                        <w:sz w:val="15"/>
                        <w:szCs w:val="15"/>
                      </w:rPr>
                      <w:t xml:space="preserve">, </w:t>
                    </w:r>
                  </w:p>
                  <w:p w14:paraId="082FD276" w14:textId="77777777" w:rsidR="001546DD" w:rsidRPr="001546DD" w:rsidRDefault="001546DD" w:rsidP="001546DD">
                    <w:pPr>
                      <w:autoSpaceDE w:val="0"/>
                      <w:autoSpaceDN w:val="0"/>
                      <w:adjustRightInd w:val="0"/>
                      <w:spacing w:after="0" w:line="208" w:lineRule="exact"/>
                      <w:rPr>
                        <w:rFonts w:cs="Arial"/>
                        <w:kern w:val="16"/>
                        <w:sz w:val="15"/>
                        <w:szCs w:val="15"/>
                      </w:rPr>
                    </w:pPr>
                    <w:proofErr w:type="spellStart"/>
                    <w:r w:rsidRPr="001546DD">
                      <w:rPr>
                        <w:rFonts w:cs="Arial"/>
                        <w:kern w:val="16"/>
                        <w:sz w:val="15"/>
                        <w:szCs w:val="15"/>
                      </w:rPr>
                      <w:t>Martensstraße</w:t>
                    </w:r>
                    <w:proofErr w:type="spellEnd"/>
                    <w:r w:rsidRPr="001546DD">
                      <w:rPr>
                        <w:rFonts w:cs="Arial"/>
                        <w:kern w:val="16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cs="Arial"/>
                        <w:kern w:val="16"/>
                        <w:sz w:val="15"/>
                        <w:szCs w:val="15"/>
                      </w:rPr>
                      <w:t>3</w:t>
                    </w:r>
                    <w:r w:rsidRPr="001546DD">
                      <w:rPr>
                        <w:rFonts w:cs="Arial"/>
                        <w:kern w:val="16"/>
                        <w:sz w:val="15"/>
                        <w:szCs w:val="15"/>
                      </w:rPr>
                      <w:t>, 91058 Erlangen</w:t>
                    </w:r>
                  </w:p>
                  <w:p w14:paraId="2DA99C76" w14:textId="77777777" w:rsidR="00431021" w:rsidRPr="002A653E" w:rsidRDefault="00431021" w:rsidP="00764494">
                    <w:pPr>
                      <w:pStyle w:val="FAU-Besucheradresse"/>
                    </w:pPr>
                    <w:r w:rsidRPr="005A30B4">
                      <w:br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1710C" w14:textId="77777777" w:rsidR="00EE70FF" w:rsidRDefault="00EE70FF" w:rsidP="003B726A">
      <w:pPr>
        <w:spacing w:after="0" w:line="240" w:lineRule="auto"/>
      </w:pPr>
      <w:r>
        <w:separator/>
      </w:r>
    </w:p>
  </w:footnote>
  <w:footnote w:type="continuationSeparator" w:id="0">
    <w:p w14:paraId="537174EC" w14:textId="77777777" w:rsidR="00EE70FF" w:rsidRDefault="00EE70FF" w:rsidP="003B7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CF55C" w14:textId="77777777" w:rsidR="00431021" w:rsidRDefault="00912499">
    <w:pPr>
      <w:pStyle w:val="Kopfzeile"/>
    </w:pPr>
    <w:r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61312" behindDoc="1" locked="0" layoutInCell="0" allowOverlap="1" wp14:anchorId="705C630E" wp14:editId="2350F95D">
              <wp:simplePos x="0" y="0"/>
              <wp:positionH relativeFrom="page">
                <wp:posOffset>3960495</wp:posOffset>
              </wp:positionH>
              <wp:positionV relativeFrom="page">
                <wp:posOffset>360045</wp:posOffset>
              </wp:positionV>
              <wp:extent cx="3399790" cy="956310"/>
              <wp:effectExtent l="0" t="4445" r="18415" b="17145"/>
              <wp:wrapNone/>
              <wp:docPr id="7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399790" cy="956310"/>
                        <a:chOff x="6477" y="807"/>
                        <a:chExt cx="5354" cy="1506"/>
                      </a:xfrm>
                    </wpg:grpSpPr>
                    <wps:wsp>
                      <wps:cNvPr id="8" name="Text Box 42"/>
                      <wps:cNvSpPr txBox="1">
                        <a:spLocks noChangeArrowheads="1"/>
                      </wps:cNvSpPr>
                      <wps:spPr bwMode="auto">
                        <a:xfrm>
                          <a:off x="8636" y="1139"/>
                          <a:ext cx="2376" cy="57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D44733" w14:textId="77777777" w:rsidR="00431021" w:rsidRPr="00DD7129" w:rsidRDefault="00431021" w:rsidP="008D6B67">
                            <w:pPr>
                              <w:pStyle w:val="Logo-Schriftzug"/>
                              <w:rPr>
                                <w:kern w:val="14"/>
                              </w:rPr>
                            </w:pPr>
                            <w:r w:rsidRPr="00DD7129">
                              <w:rPr>
                                <w:kern w:val="14"/>
                              </w:rPr>
                              <w:t>FRIEDRICH-ALEXANDER</w:t>
                            </w:r>
                          </w:p>
                          <w:p w14:paraId="46BC3715" w14:textId="77777777" w:rsidR="00431021" w:rsidRPr="00DD7129" w:rsidRDefault="00431021" w:rsidP="008D6B67">
                            <w:pPr>
                              <w:pStyle w:val="Logo-Schriftzug"/>
                              <w:rPr>
                                <w:kern w:val="14"/>
                              </w:rPr>
                            </w:pPr>
                            <w:r w:rsidRPr="00DD7129">
                              <w:rPr>
                                <w:kern w:val="14"/>
                              </w:rPr>
                              <w:t>UNIVERSITÄT</w:t>
                            </w:r>
                          </w:p>
                          <w:p w14:paraId="3D9A0C60" w14:textId="77777777" w:rsidR="00431021" w:rsidRPr="00DD7129" w:rsidRDefault="00431021" w:rsidP="008D6B67">
                            <w:pPr>
                              <w:pStyle w:val="Logo-Schriftzug"/>
                              <w:rPr>
                                <w:kern w:val="14"/>
                              </w:rPr>
                            </w:pPr>
                            <w:r w:rsidRPr="00DD7129">
                              <w:rPr>
                                <w:kern w:val="14"/>
                              </w:rPr>
                              <w:t>ERLANGEN-NÜRNBERG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" name="Text Box 43"/>
                      <wps:cNvSpPr txBox="1">
                        <a:spLocks noChangeArrowheads="1"/>
                      </wps:cNvSpPr>
                      <wps:spPr bwMode="auto">
                        <a:xfrm>
                          <a:off x="8643" y="1839"/>
                          <a:ext cx="3188" cy="47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E9A8F7" w14:textId="77777777" w:rsidR="00431021" w:rsidRPr="00F808C5" w:rsidRDefault="00431021" w:rsidP="008D6B67">
                            <w:pPr>
                              <w:pStyle w:val="Logo-Schriftzug"/>
                              <w:rPr>
                                <w:color w:val="646464"/>
                                <w:kern w:val="14"/>
                              </w:rPr>
                            </w:pPr>
                            <w:r w:rsidRPr="00F808C5">
                              <w:rPr>
                                <w:color w:val="646464"/>
                                <w:kern w:val="14"/>
                              </w:rPr>
                              <w:t>TECHNISCHE FAKULTÄT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" name="Picture 44" descr="FAU-Logo-Te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477" y="807"/>
                          <a:ext cx="1995" cy="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5C630E" id="Group 45" o:spid="_x0000_s1028" style="position:absolute;margin-left:311.85pt;margin-top:28.35pt;width:267.7pt;height:75.3pt;z-index:-251655168;mso-position-horizontal-relative:page;mso-position-vertical-relative:page" coordorigin="6477,807" coordsize="5354,1506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9" type="#_x0000_t202" style="position:absolute;left:8636;top:1139;width:2376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" filled="f" strokecolor="white">
                <v:textbox inset="0,0,0,0">
                  <w:txbxContent>
                    <w:p w14:paraId="0CD44733" w14:textId="77777777" w:rsidR="00431021" w:rsidRPr="00DD7129" w:rsidRDefault="00431021" w:rsidP="008D6B67">
                      <w:pPr>
                        <w:pStyle w:val="Logo-Schriftzug"/>
                        <w:rPr>
                          <w:kern w:val="14"/>
                        </w:rPr>
                      </w:pPr>
                      <w:r w:rsidRPr="00DD7129">
                        <w:rPr>
                          <w:kern w:val="14"/>
                        </w:rPr>
                        <w:t>FRIEDRICH-ALEXANDER</w:t>
                      </w:r>
                    </w:p>
                    <w:p w14:paraId="46BC3715" w14:textId="77777777" w:rsidR="00431021" w:rsidRPr="00DD7129" w:rsidRDefault="00431021" w:rsidP="008D6B67">
                      <w:pPr>
                        <w:pStyle w:val="Logo-Schriftzug"/>
                        <w:rPr>
                          <w:kern w:val="14"/>
                        </w:rPr>
                      </w:pPr>
                      <w:r w:rsidRPr="00DD7129">
                        <w:rPr>
                          <w:kern w:val="14"/>
                        </w:rPr>
                        <w:t>UNIVERSITÄT</w:t>
                      </w:r>
                    </w:p>
                    <w:p w14:paraId="3D9A0C60" w14:textId="77777777" w:rsidR="00431021" w:rsidRPr="00DD7129" w:rsidRDefault="00431021" w:rsidP="008D6B67">
                      <w:pPr>
                        <w:pStyle w:val="Logo-Schriftzug"/>
                        <w:rPr>
                          <w:kern w:val="14"/>
                        </w:rPr>
                      </w:pPr>
                      <w:r w:rsidRPr="00DD7129">
                        <w:rPr>
                          <w:kern w:val="14"/>
                        </w:rPr>
                        <w:t>ERLANGEN-NÜRNBERG</w:t>
                      </w:r>
                    </w:p>
                  </w:txbxContent>
                </v:textbox>
              </v:shape>
              <v:shape id="Text Box 43" o:spid="_x0000_s1030" type="#_x0000_t202" style="position:absolute;left:8643;top:1839;width:3188;height: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" filled="f" strokecolor="white">
                <v:textbox inset="0,0,0,0">
                  <w:txbxContent>
                    <w:p w14:paraId="0CE9A8F7" w14:textId="77777777" w:rsidR="00431021" w:rsidRPr="00F808C5" w:rsidRDefault="00431021" w:rsidP="008D6B67">
                      <w:pPr>
                        <w:pStyle w:val="Logo-Schriftzug"/>
                        <w:rPr>
                          <w:color w:val="646464"/>
                          <w:kern w:val="14"/>
                        </w:rPr>
                      </w:pPr>
                      <w:r w:rsidRPr="00F808C5">
                        <w:rPr>
                          <w:color w:val="646464"/>
                          <w:kern w:val="14"/>
                        </w:rPr>
                        <w:t>TECHNISCHE FAKULTÄT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4" o:spid="_x0000_s1031" type="#_x0000_t75" alt="FAU-Logo-Tech" style="position:absolute;left:6477;top:807;width:1995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">
                <v:imagedata r:id="rId2" o:title="FAU-Logo-Tech"/>
              </v:shape>
              <w10:wrap anchorx="page" anchory="page"/>
            </v:group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6192" behindDoc="1" locked="1" layoutInCell="0" allowOverlap="0" wp14:anchorId="747B2BBD" wp14:editId="3449F263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215900" cy="0"/>
              <wp:effectExtent l="12700" t="8890" r="25400" b="2921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1590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5CBBB52B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297.7pt;width:17pt;height:0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" o:allowincell="f" o:allowoverlap="f" strokeweight=".5pt"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0799C" w14:textId="77777777" w:rsidR="00431021" w:rsidRDefault="00912499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62336" behindDoc="1" locked="0" layoutInCell="1" allowOverlap="1" wp14:anchorId="13E49C34" wp14:editId="4449415F">
          <wp:simplePos x="0" y="0"/>
          <wp:positionH relativeFrom="column">
            <wp:posOffset>0</wp:posOffset>
          </wp:positionH>
          <wp:positionV relativeFrom="paragraph">
            <wp:posOffset>-94615</wp:posOffset>
          </wp:positionV>
          <wp:extent cx="2286000" cy="571500"/>
          <wp:effectExtent l="0" t="0" r="0" b="0"/>
          <wp:wrapNone/>
          <wp:docPr id="46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DE"/>
      </w:rPr>
      <w:drawing>
        <wp:anchor distT="0" distB="0" distL="114300" distR="114300" simplePos="0" relativeHeight="251660288" behindDoc="1" locked="0" layoutInCell="1" allowOverlap="1" wp14:anchorId="495DA21E" wp14:editId="2821331D">
          <wp:simplePos x="0" y="0"/>
          <wp:positionH relativeFrom="page">
            <wp:posOffset>3960495</wp:posOffset>
          </wp:positionH>
          <wp:positionV relativeFrom="page">
            <wp:posOffset>360045</wp:posOffset>
          </wp:positionV>
          <wp:extent cx="1266825" cy="533400"/>
          <wp:effectExtent l="0" t="0" r="0" b="0"/>
          <wp:wrapNone/>
          <wp:docPr id="41" name="Bild 41" descr="FAU-Logo-Te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FAU-Logo-Tech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1CB2ADB0" wp14:editId="0DBDFDBA">
              <wp:simplePos x="0" y="0"/>
              <wp:positionH relativeFrom="margin">
                <wp:posOffset>4435475</wp:posOffset>
              </wp:positionH>
              <wp:positionV relativeFrom="page">
                <wp:posOffset>1015365</wp:posOffset>
              </wp:positionV>
              <wp:extent cx="2024380" cy="300990"/>
              <wp:effectExtent l="3175" t="0" r="17145" b="17145"/>
              <wp:wrapNone/>
              <wp:docPr id="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24380" cy="3009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9F923DB" w14:textId="77777777" w:rsidR="00431021" w:rsidRPr="00F808C5" w:rsidRDefault="00431021" w:rsidP="005F331F">
                          <w:pPr>
                            <w:pStyle w:val="Logo-Schriftzug"/>
                            <w:rPr>
                              <w:color w:val="646464"/>
                              <w:kern w:val="14"/>
                            </w:rPr>
                          </w:pPr>
                          <w:r w:rsidRPr="00F808C5">
                            <w:rPr>
                              <w:color w:val="646464"/>
                              <w:kern w:val="14"/>
                            </w:rPr>
                            <w:t>TECHNISCHE FAKULTÄT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B2ADB0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32" type="#_x0000_t202" style="position:absolute;margin-left:349.25pt;margin-top:79.95pt;width:159.4pt;height:23.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" o:allowincell="f" filled="f" strokecolor="white">
              <v:textbox inset="0,0,0,0">
                <w:txbxContent>
                  <w:p w14:paraId="59F923DB" w14:textId="77777777" w:rsidR="00431021" w:rsidRPr="00F808C5" w:rsidRDefault="00431021" w:rsidP="005F331F">
                    <w:pPr>
                      <w:pStyle w:val="Logo-Schriftzug"/>
                      <w:rPr>
                        <w:color w:val="646464"/>
                        <w:kern w:val="14"/>
                      </w:rPr>
                    </w:pPr>
                    <w:r w:rsidRPr="00F808C5">
                      <w:rPr>
                        <w:color w:val="646464"/>
                        <w:kern w:val="14"/>
                      </w:rPr>
                      <w:t>TECHNISCHE FAKULTÄT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4CBB724E" wp14:editId="4E1CFAD8">
              <wp:simplePos x="0" y="0"/>
              <wp:positionH relativeFrom="margin">
                <wp:posOffset>4431030</wp:posOffset>
              </wp:positionH>
              <wp:positionV relativeFrom="page">
                <wp:posOffset>570865</wp:posOffset>
              </wp:positionV>
              <wp:extent cx="1508760" cy="364490"/>
              <wp:effectExtent l="0" t="0" r="16510" b="17145"/>
              <wp:wrapNone/>
              <wp:docPr id="4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8760" cy="3644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41B229E" w14:textId="77777777" w:rsidR="00431021" w:rsidRPr="00DD7129" w:rsidRDefault="00431021" w:rsidP="003653E4">
                          <w:pPr>
                            <w:pStyle w:val="Logo-Schriftzug"/>
                            <w:rPr>
                              <w:kern w:val="14"/>
                            </w:rPr>
                          </w:pPr>
                          <w:r w:rsidRPr="00DD7129">
                            <w:rPr>
                              <w:kern w:val="14"/>
                            </w:rPr>
                            <w:t>FRIEDRICH-ALEXANDER</w:t>
                          </w:r>
                        </w:p>
                        <w:p w14:paraId="500C05A7" w14:textId="77777777" w:rsidR="00431021" w:rsidRPr="00DD7129" w:rsidRDefault="00431021" w:rsidP="003653E4">
                          <w:pPr>
                            <w:pStyle w:val="Logo-Schriftzug"/>
                            <w:rPr>
                              <w:kern w:val="14"/>
                            </w:rPr>
                          </w:pPr>
                          <w:r w:rsidRPr="00DD7129">
                            <w:rPr>
                              <w:kern w:val="14"/>
                            </w:rPr>
                            <w:t>UNIVERSITÄT</w:t>
                          </w:r>
                        </w:p>
                        <w:p w14:paraId="7841B40D" w14:textId="77777777" w:rsidR="00431021" w:rsidRPr="00DD7129" w:rsidRDefault="00431021" w:rsidP="003653E4">
                          <w:pPr>
                            <w:pStyle w:val="Logo-Schriftzug"/>
                            <w:rPr>
                              <w:kern w:val="14"/>
                            </w:rPr>
                          </w:pPr>
                          <w:r w:rsidRPr="00DD7129">
                            <w:rPr>
                              <w:kern w:val="14"/>
                            </w:rPr>
                            <w:t>ERLANGEN-NÜRNBERG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BB724E" id="Text Box 18" o:spid="_x0000_s1033" type="#_x0000_t202" style="position:absolute;margin-left:348.9pt;margin-top:44.95pt;width:118.8pt;height:28.7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" o:allowincell="f" filled="f" strokecolor="white">
              <v:textbox inset="0,0,0,0">
                <w:txbxContent>
                  <w:p w14:paraId="741B229E" w14:textId="77777777" w:rsidR="00431021" w:rsidRPr="00DD7129" w:rsidRDefault="00431021" w:rsidP="003653E4">
                    <w:pPr>
                      <w:pStyle w:val="Logo-Schriftzug"/>
                      <w:rPr>
                        <w:kern w:val="14"/>
                      </w:rPr>
                    </w:pPr>
                    <w:r w:rsidRPr="00DD7129">
                      <w:rPr>
                        <w:kern w:val="14"/>
                      </w:rPr>
                      <w:t>FRIEDRICH-ALEXANDER</w:t>
                    </w:r>
                  </w:p>
                  <w:p w14:paraId="500C05A7" w14:textId="77777777" w:rsidR="00431021" w:rsidRPr="00DD7129" w:rsidRDefault="00431021" w:rsidP="003653E4">
                    <w:pPr>
                      <w:pStyle w:val="Logo-Schriftzug"/>
                      <w:rPr>
                        <w:kern w:val="14"/>
                      </w:rPr>
                    </w:pPr>
                    <w:r w:rsidRPr="00DD7129">
                      <w:rPr>
                        <w:kern w:val="14"/>
                      </w:rPr>
                      <w:t>UNIVERSITÄT</w:t>
                    </w:r>
                  </w:p>
                  <w:p w14:paraId="7841B40D" w14:textId="77777777" w:rsidR="00431021" w:rsidRPr="00DD7129" w:rsidRDefault="00431021" w:rsidP="003653E4">
                    <w:pPr>
                      <w:pStyle w:val="Logo-Schriftzug"/>
                      <w:rPr>
                        <w:kern w:val="14"/>
                      </w:rPr>
                    </w:pPr>
                    <w:r w:rsidRPr="00DD7129">
                      <w:rPr>
                        <w:kern w:val="14"/>
                      </w:rPr>
                      <w:t>ERLANGEN-NÜRNBERG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lang w:eastAsia="de-DE"/>
      </w:rPr>
      <w:drawing>
        <wp:anchor distT="0" distB="0" distL="114300" distR="114300" simplePos="0" relativeHeight="251657216" behindDoc="1" locked="1" layoutInCell="0" allowOverlap="1" wp14:anchorId="48D00882" wp14:editId="6FE34D79">
          <wp:simplePos x="0" y="0"/>
          <wp:positionH relativeFrom="page">
            <wp:posOffset>4582160</wp:posOffset>
          </wp:positionH>
          <wp:positionV relativeFrom="page">
            <wp:posOffset>6202045</wp:posOffset>
          </wp:positionV>
          <wp:extent cx="3293110" cy="3293110"/>
          <wp:effectExtent l="0" t="0" r="0" b="0"/>
          <wp:wrapNone/>
          <wp:docPr id="11" name="Grafik 7" descr="siegel-21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7" descr="siegel-216.png"/>
                  <pic:cNvPicPr>
                    <a:picLocks noChangeAspect="1" noChangeArrowheads="1"/>
                  </pic:cNvPicPr>
                </pic:nvPicPr>
                <pic:blipFill>
                  <a:blip r:embed="rId3">
                    <a:lum bright="9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93110" cy="3293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5168" behindDoc="1" locked="1" layoutInCell="0" allowOverlap="0" wp14:anchorId="7E200A86" wp14:editId="2E40A25A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215900" cy="0"/>
              <wp:effectExtent l="12700" t="8890" r="25400" b="29210"/>
              <wp:wrapNone/>
              <wp:docPr id="3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1590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2026A55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0;margin-top:297.7pt;width:17pt;height:0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" o:allowincell="f" o:allowoverlap="f" strokeweight=".5pt">
              <w10:wrap anchorx="page" anchory="page"/>
              <w10:anchorlock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4144" behindDoc="1" locked="1" layoutInCell="1" allowOverlap="0" wp14:anchorId="00A1314A" wp14:editId="42EC8826">
              <wp:simplePos x="0" y="0"/>
              <wp:positionH relativeFrom="page">
                <wp:posOffset>900430</wp:posOffset>
              </wp:positionH>
              <wp:positionV relativeFrom="page">
                <wp:posOffset>1904365</wp:posOffset>
              </wp:positionV>
              <wp:extent cx="3060065" cy="112395"/>
              <wp:effectExtent l="0" t="0" r="1905" b="254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60065" cy="112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CDF63A" w14:textId="77777777" w:rsidR="00431021" w:rsidRPr="008807E6" w:rsidRDefault="001546DD" w:rsidP="005164AB">
                          <w:pPr>
                            <w:pStyle w:val="FAU-Fensterzeile"/>
                            <w:rPr>
                              <w:sz w:val="16"/>
                              <w:szCs w:val="16"/>
                            </w:rPr>
                          </w:pPr>
                          <w:r>
                            <w:t>Professur für Höchstleistungsrechnen</w:t>
                          </w:r>
                          <w:r w:rsidR="00431021">
                            <w:t> </w:t>
                          </w:r>
                          <w:r w:rsidR="00431021">
                            <w:t>•</w:t>
                          </w:r>
                          <w:r w:rsidR="00431021">
                            <w:t> </w:t>
                          </w:r>
                          <w:r>
                            <w:t>c/o RRZE</w:t>
                          </w:r>
                          <w:r>
                            <w:t> </w:t>
                          </w:r>
                          <w:r>
                            <w:t>•</w:t>
                          </w:r>
                          <w:r>
                            <w:t> </w:t>
                          </w:r>
                          <w:proofErr w:type="spellStart"/>
                          <w:r>
                            <w:t>Martenss</w:t>
                          </w:r>
                          <w:r w:rsidR="00B97AC9">
                            <w:t>traße</w:t>
                          </w:r>
                          <w:proofErr w:type="spellEnd"/>
                          <w:r>
                            <w:t xml:space="preserve"> 1</w:t>
                          </w:r>
                          <w:r w:rsidR="00431021">
                            <w:t> </w:t>
                          </w:r>
                          <w:r w:rsidR="00431021">
                            <w:t>•</w:t>
                          </w:r>
                          <w:r w:rsidR="00431021">
                            <w:t> </w:t>
                          </w:r>
                          <w:r>
                            <w:t>91058 Erlangen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A1314A" id="Text Box 5" o:spid="_x0000_s1034" type="#_x0000_t202" style="position:absolute;margin-left:70.9pt;margin-top:149.95pt;width:240.95pt;height:8.85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" o:allowoverlap="f" filled="f" stroked="f">
              <v:textbox inset="0,0,0,0">
                <w:txbxContent>
                  <w:p w14:paraId="60CDF63A" w14:textId="77777777" w:rsidR="00431021" w:rsidRPr="008807E6" w:rsidRDefault="001546DD" w:rsidP="005164AB">
                    <w:pPr>
                      <w:pStyle w:val="FAU-Fensterzeile"/>
                      <w:rPr>
                        <w:sz w:val="16"/>
                        <w:szCs w:val="16"/>
                      </w:rPr>
                    </w:pPr>
                    <w:r>
                      <w:t>Professur für Höchstleistungsrechnen</w:t>
                    </w:r>
                    <w:r w:rsidR="00431021">
                      <w:t> </w:t>
                    </w:r>
                    <w:r w:rsidR="00431021">
                      <w:t>•</w:t>
                    </w:r>
                    <w:r w:rsidR="00431021">
                      <w:t> </w:t>
                    </w:r>
                    <w:r>
                      <w:t>c/o RRZE</w:t>
                    </w:r>
                    <w:r>
                      <w:t> </w:t>
                    </w:r>
                    <w:r>
                      <w:t>•</w:t>
                    </w:r>
                    <w:r>
                      <w:t> </w:t>
                    </w:r>
                    <w:proofErr w:type="spellStart"/>
                    <w:r>
                      <w:t>Martenss</w:t>
                    </w:r>
                    <w:r w:rsidR="00B97AC9">
                      <w:t>traße</w:t>
                    </w:r>
                    <w:proofErr w:type="spellEnd"/>
                    <w:r>
                      <w:t xml:space="preserve"> 1</w:t>
                    </w:r>
                    <w:r w:rsidR="00431021">
                      <w:t> </w:t>
                    </w:r>
                    <w:r w:rsidR="00431021">
                      <w:t>•</w:t>
                    </w:r>
                    <w:r w:rsidR="00431021">
                      <w:t> </w:t>
                    </w:r>
                    <w:r>
                      <w:t>91058 Erlangen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946AF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938D5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B74C3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2FAF0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DB2C8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CE82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06E4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980A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686F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84EE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6A3DAD"/>
    <w:multiLevelType w:val="hybridMultilevel"/>
    <w:tmpl w:val="B3B602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FB6"/>
    <w:rsid w:val="00036A2D"/>
    <w:rsid w:val="00037947"/>
    <w:rsid w:val="00044A9D"/>
    <w:rsid w:val="000A66BF"/>
    <w:rsid w:val="00113792"/>
    <w:rsid w:val="00114169"/>
    <w:rsid w:val="0012411D"/>
    <w:rsid w:val="0013082C"/>
    <w:rsid w:val="00137E98"/>
    <w:rsid w:val="00143E15"/>
    <w:rsid w:val="001446F3"/>
    <w:rsid w:val="0014714A"/>
    <w:rsid w:val="00150814"/>
    <w:rsid w:val="001546DD"/>
    <w:rsid w:val="0017095A"/>
    <w:rsid w:val="00170C5F"/>
    <w:rsid w:val="0017142A"/>
    <w:rsid w:val="00172965"/>
    <w:rsid w:val="0019482D"/>
    <w:rsid w:val="001E24A1"/>
    <w:rsid w:val="001E2BC8"/>
    <w:rsid w:val="001F5AE2"/>
    <w:rsid w:val="001F71DE"/>
    <w:rsid w:val="00203EB3"/>
    <w:rsid w:val="00220523"/>
    <w:rsid w:val="0022223D"/>
    <w:rsid w:val="00223E90"/>
    <w:rsid w:val="002476F7"/>
    <w:rsid w:val="002634B1"/>
    <w:rsid w:val="00264A39"/>
    <w:rsid w:val="0027224B"/>
    <w:rsid w:val="0028371C"/>
    <w:rsid w:val="0028553A"/>
    <w:rsid w:val="0029200C"/>
    <w:rsid w:val="002A653E"/>
    <w:rsid w:val="002C4646"/>
    <w:rsid w:val="002D2AB5"/>
    <w:rsid w:val="002D5363"/>
    <w:rsid w:val="002E0944"/>
    <w:rsid w:val="002E1CA7"/>
    <w:rsid w:val="002E2C3B"/>
    <w:rsid w:val="00324DB3"/>
    <w:rsid w:val="00325E7C"/>
    <w:rsid w:val="00330BA0"/>
    <w:rsid w:val="00333D9B"/>
    <w:rsid w:val="00342188"/>
    <w:rsid w:val="00347A0F"/>
    <w:rsid w:val="003611E1"/>
    <w:rsid w:val="003653E4"/>
    <w:rsid w:val="0036653F"/>
    <w:rsid w:val="003830F7"/>
    <w:rsid w:val="00385D50"/>
    <w:rsid w:val="003866EE"/>
    <w:rsid w:val="0039129B"/>
    <w:rsid w:val="00395F23"/>
    <w:rsid w:val="003A12A8"/>
    <w:rsid w:val="003B0E21"/>
    <w:rsid w:val="003B5F76"/>
    <w:rsid w:val="003B726A"/>
    <w:rsid w:val="003F540E"/>
    <w:rsid w:val="00403F0E"/>
    <w:rsid w:val="004217B1"/>
    <w:rsid w:val="0042493A"/>
    <w:rsid w:val="00431021"/>
    <w:rsid w:val="004474D4"/>
    <w:rsid w:val="00456443"/>
    <w:rsid w:val="0046585D"/>
    <w:rsid w:val="00480122"/>
    <w:rsid w:val="00480C91"/>
    <w:rsid w:val="00485D0F"/>
    <w:rsid w:val="00486F34"/>
    <w:rsid w:val="004A6246"/>
    <w:rsid w:val="004C57DF"/>
    <w:rsid w:val="004D6201"/>
    <w:rsid w:val="004E399B"/>
    <w:rsid w:val="005164AB"/>
    <w:rsid w:val="00523F2E"/>
    <w:rsid w:val="00534A25"/>
    <w:rsid w:val="005A30B4"/>
    <w:rsid w:val="005A7668"/>
    <w:rsid w:val="005E4C2A"/>
    <w:rsid w:val="005E6665"/>
    <w:rsid w:val="005F02C9"/>
    <w:rsid w:val="005F331F"/>
    <w:rsid w:val="00603780"/>
    <w:rsid w:val="006236D9"/>
    <w:rsid w:val="006268C0"/>
    <w:rsid w:val="00646EB0"/>
    <w:rsid w:val="00647AFB"/>
    <w:rsid w:val="006727DB"/>
    <w:rsid w:val="006823AE"/>
    <w:rsid w:val="006A61CA"/>
    <w:rsid w:val="006C14BC"/>
    <w:rsid w:val="006C2444"/>
    <w:rsid w:val="006C6453"/>
    <w:rsid w:val="006C6A82"/>
    <w:rsid w:val="006D3EE8"/>
    <w:rsid w:val="006E0C18"/>
    <w:rsid w:val="006F153C"/>
    <w:rsid w:val="0074610D"/>
    <w:rsid w:val="00756EB5"/>
    <w:rsid w:val="00762E49"/>
    <w:rsid w:val="00764494"/>
    <w:rsid w:val="00765FB3"/>
    <w:rsid w:val="00771339"/>
    <w:rsid w:val="00773854"/>
    <w:rsid w:val="007752D3"/>
    <w:rsid w:val="00793B8F"/>
    <w:rsid w:val="00794809"/>
    <w:rsid w:val="007C4193"/>
    <w:rsid w:val="007D2B92"/>
    <w:rsid w:val="007D388B"/>
    <w:rsid w:val="007D67F8"/>
    <w:rsid w:val="007E3621"/>
    <w:rsid w:val="007F0981"/>
    <w:rsid w:val="007F7E52"/>
    <w:rsid w:val="008030F3"/>
    <w:rsid w:val="0080454A"/>
    <w:rsid w:val="00807AD7"/>
    <w:rsid w:val="008222EA"/>
    <w:rsid w:val="00825245"/>
    <w:rsid w:val="008315C7"/>
    <w:rsid w:val="008321D3"/>
    <w:rsid w:val="0084707E"/>
    <w:rsid w:val="0085232A"/>
    <w:rsid w:val="008604F4"/>
    <w:rsid w:val="008726FC"/>
    <w:rsid w:val="008807E6"/>
    <w:rsid w:val="00890572"/>
    <w:rsid w:val="00893FB5"/>
    <w:rsid w:val="008D2035"/>
    <w:rsid w:val="008D6B67"/>
    <w:rsid w:val="008E4810"/>
    <w:rsid w:val="008E651E"/>
    <w:rsid w:val="008E7F2B"/>
    <w:rsid w:val="008F0CDE"/>
    <w:rsid w:val="009039AB"/>
    <w:rsid w:val="00912499"/>
    <w:rsid w:val="00922A55"/>
    <w:rsid w:val="0093764F"/>
    <w:rsid w:val="009415BE"/>
    <w:rsid w:val="00950466"/>
    <w:rsid w:val="0096364F"/>
    <w:rsid w:val="0097114B"/>
    <w:rsid w:val="009A3EA0"/>
    <w:rsid w:val="009E3AD6"/>
    <w:rsid w:val="009E4D31"/>
    <w:rsid w:val="00A30981"/>
    <w:rsid w:val="00A47CDD"/>
    <w:rsid w:val="00A63E8B"/>
    <w:rsid w:val="00A757B0"/>
    <w:rsid w:val="00A80582"/>
    <w:rsid w:val="00A904B5"/>
    <w:rsid w:val="00AD46C3"/>
    <w:rsid w:val="00AE2714"/>
    <w:rsid w:val="00B27F01"/>
    <w:rsid w:val="00B37A63"/>
    <w:rsid w:val="00B57380"/>
    <w:rsid w:val="00B642B5"/>
    <w:rsid w:val="00B71B6B"/>
    <w:rsid w:val="00B80EA7"/>
    <w:rsid w:val="00B97AC9"/>
    <w:rsid w:val="00BB0466"/>
    <w:rsid w:val="00BC40F7"/>
    <w:rsid w:val="00BF2796"/>
    <w:rsid w:val="00C05AFE"/>
    <w:rsid w:val="00C15E39"/>
    <w:rsid w:val="00C20164"/>
    <w:rsid w:val="00C21F59"/>
    <w:rsid w:val="00C22274"/>
    <w:rsid w:val="00C33346"/>
    <w:rsid w:val="00C367AF"/>
    <w:rsid w:val="00C53637"/>
    <w:rsid w:val="00C647D2"/>
    <w:rsid w:val="00CA2D98"/>
    <w:rsid w:val="00CA3C7E"/>
    <w:rsid w:val="00CB7F4A"/>
    <w:rsid w:val="00CC466C"/>
    <w:rsid w:val="00CD7CD7"/>
    <w:rsid w:val="00CF326E"/>
    <w:rsid w:val="00D0004C"/>
    <w:rsid w:val="00D05E8A"/>
    <w:rsid w:val="00D07431"/>
    <w:rsid w:val="00D359D1"/>
    <w:rsid w:val="00D67893"/>
    <w:rsid w:val="00D80868"/>
    <w:rsid w:val="00D80D67"/>
    <w:rsid w:val="00DA79F3"/>
    <w:rsid w:val="00DC3311"/>
    <w:rsid w:val="00DD4936"/>
    <w:rsid w:val="00DD7129"/>
    <w:rsid w:val="00DD7C98"/>
    <w:rsid w:val="00DF0C20"/>
    <w:rsid w:val="00E27831"/>
    <w:rsid w:val="00E32095"/>
    <w:rsid w:val="00E66FB6"/>
    <w:rsid w:val="00E86CC0"/>
    <w:rsid w:val="00E94538"/>
    <w:rsid w:val="00EA07A8"/>
    <w:rsid w:val="00EA5443"/>
    <w:rsid w:val="00EB5AE3"/>
    <w:rsid w:val="00ED7985"/>
    <w:rsid w:val="00EE70FF"/>
    <w:rsid w:val="00EF4754"/>
    <w:rsid w:val="00F03C34"/>
    <w:rsid w:val="00F059CF"/>
    <w:rsid w:val="00F05AF7"/>
    <w:rsid w:val="00F07C71"/>
    <w:rsid w:val="00F4100F"/>
    <w:rsid w:val="00F54E08"/>
    <w:rsid w:val="00F571DF"/>
    <w:rsid w:val="00F67957"/>
    <w:rsid w:val="00F808C5"/>
    <w:rsid w:val="00F854E0"/>
    <w:rsid w:val="00F953DB"/>
    <w:rsid w:val="00FC3EF4"/>
    <w:rsid w:val="00FC6DDD"/>
    <w:rsid w:val="00FD0430"/>
    <w:rsid w:val="00FD36F6"/>
    <w:rsid w:val="00FD5679"/>
    <w:rsid w:val="00FE2921"/>
    <w:rsid w:val="00FF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521BA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iPriority="9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3653E4"/>
    <w:pPr>
      <w:spacing w:after="200" w:line="276" w:lineRule="auto"/>
    </w:pPr>
    <w:rPr>
      <w:rFonts w:eastAsia="Times New Roman"/>
      <w:color w:val="000000"/>
      <w:sz w:val="22"/>
      <w:szCs w:val="22"/>
      <w:lang w:eastAsia="en-US"/>
    </w:rPr>
  </w:style>
  <w:style w:type="paragraph" w:styleId="berschrift2">
    <w:name w:val="heading 2"/>
    <w:basedOn w:val="Standard"/>
    <w:link w:val="berschrift2Zchn"/>
    <w:uiPriority w:val="9"/>
    <w:qFormat/>
    <w:locked/>
    <w:rsid w:val="008315C7"/>
    <w:pPr>
      <w:spacing w:before="100" w:beforeAutospacing="1" w:after="100" w:afterAutospacing="1" w:line="240" w:lineRule="auto"/>
      <w:outlineLvl w:val="1"/>
    </w:pPr>
    <w:rPr>
      <w:rFonts w:ascii="Times New Roman" w:eastAsia="Calibri" w:hAnsi="Times New Roman"/>
      <w:b/>
      <w:bCs/>
      <w:color w:val="auto"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3B7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link w:val="Kopfzeile"/>
    <w:uiPriority w:val="99"/>
    <w:locked/>
    <w:rsid w:val="003B726A"/>
    <w:rPr>
      <w:rFonts w:cs="Times New Roman"/>
    </w:rPr>
  </w:style>
  <w:style w:type="paragraph" w:styleId="Fuzeile">
    <w:name w:val="footer"/>
    <w:basedOn w:val="Standard"/>
    <w:link w:val="FuzeileZchn"/>
    <w:rsid w:val="003B72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link w:val="Fuzeile"/>
    <w:locked/>
    <w:rsid w:val="003B726A"/>
    <w:rPr>
      <w:rFonts w:cs="Times New Roman"/>
    </w:rPr>
  </w:style>
  <w:style w:type="character" w:styleId="Hyperlink">
    <w:name w:val="Hyperlink"/>
    <w:rsid w:val="009A3EA0"/>
    <w:rPr>
      <w:rFonts w:cs="Times New Roman"/>
      <w:color w:val="0000FF"/>
      <w:u w:val="single"/>
    </w:rPr>
  </w:style>
  <w:style w:type="paragraph" w:customStyle="1" w:styleId="FAU-Fensterzeile">
    <w:name w:val="FAU-Fensterzeile"/>
    <w:basedOn w:val="Standard"/>
    <w:qFormat/>
    <w:rsid w:val="005164AB"/>
    <w:pPr>
      <w:autoSpaceDE w:val="0"/>
      <w:autoSpaceDN w:val="0"/>
      <w:adjustRightInd w:val="0"/>
      <w:spacing w:after="0" w:line="120" w:lineRule="exact"/>
    </w:pPr>
    <w:rPr>
      <w:rFonts w:cs="Arial"/>
      <w:sz w:val="12"/>
      <w:szCs w:val="12"/>
    </w:rPr>
  </w:style>
  <w:style w:type="paragraph" w:customStyle="1" w:styleId="FAU-Absender">
    <w:name w:val="FAU-Absender"/>
    <w:basedOn w:val="Standard"/>
    <w:qFormat/>
    <w:rsid w:val="005164AB"/>
    <w:pPr>
      <w:autoSpaceDE w:val="0"/>
      <w:autoSpaceDN w:val="0"/>
      <w:adjustRightInd w:val="0"/>
      <w:spacing w:after="0" w:line="208" w:lineRule="exact"/>
    </w:pPr>
    <w:rPr>
      <w:rFonts w:cs="Arial"/>
      <w:sz w:val="16"/>
      <w:szCs w:val="16"/>
    </w:rPr>
  </w:style>
  <w:style w:type="paragraph" w:customStyle="1" w:styleId="FAU-Brieftext">
    <w:name w:val="FAU-Brieftext"/>
    <w:basedOn w:val="Standard"/>
    <w:qFormat/>
    <w:rsid w:val="0080454A"/>
    <w:pPr>
      <w:tabs>
        <w:tab w:val="right" w:pos="8789"/>
      </w:tabs>
      <w:spacing w:after="0" w:line="312" w:lineRule="auto"/>
    </w:pPr>
    <w:rPr>
      <w:rFonts w:cs="Arial"/>
      <w:szCs w:val="20"/>
    </w:rPr>
  </w:style>
  <w:style w:type="paragraph" w:customStyle="1" w:styleId="FAU-Empfnger">
    <w:name w:val="FAU-Empfänger"/>
    <w:basedOn w:val="Standard"/>
    <w:qFormat/>
    <w:rsid w:val="00F07C71"/>
    <w:pPr>
      <w:spacing w:after="0" w:line="260" w:lineRule="exact"/>
    </w:pPr>
    <w:rPr>
      <w:rFonts w:cs="Arial"/>
      <w:sz w:val="20"/>
      <w:szCs w:val="20"/>
    </w:rPr>
  </w:style>
  <w:style w:type="paragraph" w:customStyle="1" w:styleId="FAU-Besucheradresse">
    <w:name w:val="FAU-Besucheradresse"/>
    <w:basedOn w:val="Standard"/>
    <w:qFormat/>
    <w:rsid w:val="00D05E8A"/>
    <w:pPr>
      <w:spacing w:after="0" w:line="180" w:lineRule="exact"/>
    </w:pPr>
    <w:rPr>
      <w:rFonts w:cs="Arial"/>
      <w:sz w:val="15"/>
      <w:szCs w:val="13"/>
    </w:rPr>
  </w:style>
  <w:style w:type="paragraph" w:customStyle="1" w:styleId="Logo-Schriftzug">
    <w:name w:val="Logo-Schriftzug"/>
    <w:qFormat/>
    <w:rsid w:val="005F331F"/>
    <w:pPr>
      <w:spacing w:line="180" w:lineRule="exact"/>
    </w:pPr>
    <w:rPr>
      <w:rFonts w:eastAsia="Times New Roman" w:cs="Arial"/>
      <w:b/>
      <w:color w:val="002855"/>
      <w:spacing w:val="4"/>
      <w:sz w:val="17"/>
      <w:szCs w:val="17"/>
      <w:lang w:eastAsia="en-US"/>
    </w:rPr>
  </w:style>
  <w:style w:type="paragraph" w:customStyle="1" w:styleId="RRZEStandard">
    <w:name w:val="RRZE_Standard"/>
    <w:basedOn w:val="Standard"/>
    <w:link w:val="RRZEStandardZchn"/>
    <w:rsid w:val="0036653F"/>
    <w:pPr>
      <w:spacing w:after="0" w:line="240" w:lineRule="auto"/>
    </w:pPr>
    <w:rPr>
      <w:color w:val="auto"/>
      <w:szCs w:val="24"/>
      <w:lang w:eastAsia="de-DE"/>
    </w:rPr>
  </w:style>
  <w:style w:type="character" w:customStyle="1" w:styleId="RRZEStandardZchn">
    <w:name w:val="RRZE_Standard Zchn"/>
    <w:link w:val="RRZEStandard"/>
    <w:rsid w:val="0036653F"/>
    <w:rPr>
      <w:rFonts w:eastAsia="Times New Roman"/>
      <w:sz w:val="22"/>
      <w:szCs w:val="24"/>
    </w:rPr>
  </w:style>
  <w:style w:type="paragraph" w:styleId="Sprechblasentext">
    <w:name w:val="Balloon Text"/>
    <w:basedOn w:val="Standard"/>
    <w:link w:val="SprechblasentextZchn"/>
    <w:rsid w:val="00D80D67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SprechblasentextZchn">
    <w:name w:val="Sprechblasentext Zchn"/>
    <w:link w:val="Sprechblasentext"/>
    <w:rsid w:val="00D80D67"/>
    <w:rPr>
      <w:rFonts w:ascii="Times New Roman" w:eastAsia="Times New Roman" w:hAnsi="Times New Roman"/>
      <w:color w:val="000000"/>
      <w:sz w:val="18"/>
      <w:szCs w:val="18"/>
      <w:lang w:eastAsia="en-US"/>
    </w:rPr>
  </w:style>
  <w:style w:type="paragraph" w:customStyle="1" w:styleId="nt">
    <w:name w:val="nt"/>
    <w:basedOn w:val="Standard"/>
    <w:rsid w:val="00DF0C20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rsid w:val="00DF0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rsid w:val="00DF0C20"/>
    <w:rPr>
      <w:rFonts w:ascii="Courier New" w:eastAsia="Times New Roman" w:hAnsi="Courier New" w:cs="Courier New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315C7"/>
    <w:rPr>
      <w:rFonts w:ascii="Times New Roman" w:hAnsi="Times New Roman"/>
      <w:b/>
      <w:bCs/>
      <w:sz w:val="36"/>
      <w:szCs w:val="36"/>
    </w:rPr>
  </w:style>
  <w:style w:type="character" w:customStyle="1" w:styleId="apple-converted-space">
    <w:name w:val="apple-converted-space"/>
    <w:basedOn w:val="Absatz-Standardschriftart"/>
    <w:rsid w:val="00831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0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1.wmf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589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</vt:lpstr>
    </vt:vector>
  </TitlesOfParts>
  <Company>Friedrich Alexander Universität Erlangen-Nürnberg</Company>
  <LinksUpToDate>false</LinksUpToDate>
  <CharactersWithSpaces>4005</CharactersWithSpaces>
  <SharedDoc>false</SharedDoc>
  <HLinks>
    <vt:vector size="12" baseType="variant">
      <vt:variant>
        <vt:i4>5963832</vt:i4>
      </vt:variant>
      <vt:variant>
        <vt:i4>-1</vt:i4>
      </vt:variant>
      <vt:variant>
        <vt:i4>2089</vt:i4>
      </vt:variant>
      <vt:variant>
        <vt:i4>1</vt:i4>
      </vt:variant>
      <vt:variant>
        <vt:lpwstr>FAU-Logo-Tech</vt:lpwstr>
      </vt:variant>
      <vt:variant>
        <vt:lpwstr/>
      </vt:variant>
      <vt:variant>
        <vt:i4>5963832</vt:i4>
      </vt:variant>
      <vt:variant>
        <vt:i4>-1</vt:i4>
      </vt:variant>
      <vt:variant>
        <vt:i4>2092</vt:i4>
      </vt:variant>
      <vt:variant>
        <vt:i4>1</vt:i4>
      </vt:variant>
      <vt:variant>
        <vt:lpwstr>FAU-Logo-Tech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</dc:title>
  <dc:subject/>
  <dc:creator>Der Kanzler der FAU</dc:creator>
  <cp:keywords/>
  <cp:lastModifiedBy>Alappat, Christie Louis</cp:lastModifiedBy>
  <cp:revision>13</cp:revision>
  <cp:lastPrinted>2017-05-02T09:09:00Z</cp:lastPrinted>
  <dcterms:created xsi:type="dcterms:W3CDTF">2019-06-07T10:58:00Z</dcterms:created>
  <dcterms:modified xsi:type="dcterms:W3CDTF">2019-06-11T07:39:00Z</dcterms:modified>
</cp:coreProperties>
</file>